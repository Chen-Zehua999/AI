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Converted Document</w:t>
      </w:r>
    </w:p>
    <w:p>
      <w:r>
        <w:t>Converted from: Linux/0. Set up of LAN Segments.md</w:t>
      </w:r>
    </w:p>
    <w:p>
      <w:r>
        <w:t>Note: This is a basic conversion. For full formatting, use specialized tools.</w:t>
      </w:r>
    </w:p>
    <w:p>
      <w:r>
        <w:t>1. Set up of LAN Segments</w:t>
      </w:r>
    </w:p>
    <w:p>
      <w:r>
        <w:t>Introduction</w:t>
      </w:r>
    </w:p>
    <w:p>
      <w:r>
        <w:t>__Objective__</w:t>
      </w:r>
    </w:p>
    <w:p>
      <w:r>
        <w:t>At the end of this guide, you will learn how to configure network interfaces\.</w:t>
      </w:r>
    </w:p>
    <w:p>
      <w:r>
        <w:t>__Login__</w:t>
      </w:r>
    </w:p>
    <w:p>
      <w:r>
        <w:t>The login credential for all server and client machines:</w:t>
      </w:r>
    </w:p>
    <w:p>
      <w:r>
        <w:t>Username: root / user</w:t>
      </w:r>
    </w:p>
    <w:p>
      <w:r>
        <w:t>Password: Skill39@Lyon</w:t>
      </w:r>
    </w:p>
    <w:p>
      <w:r>
        <w:t>__Network Topology__</w:t>
      </w:r>
    </w:p>
    <w:p>
      <w:r>
        <w:t>| Content |</w:t>
      </w:r>
    </w:p>
    <w:p>
      <w:r>
        <w:t>|---------|</w:t>
      </w:r>
    </w:p>
    <w:p>
      <w:r>
        <w:t>| This will be the network topology that will be referenced for setting up the infrastructure\. |</w:t>
      </w:r>
    </w:p>
    <w:p>
      <w:r>
        <w:t>| ![Image 1](0. Set up of LAN Segments_images/0. Set up of LAN Segments_image_01.png) |</w:t>
      </w:r>
    </w:p>
    <w:p>
      <w:r>
        <w:t>Create 3 LAN Segments:</w:t>
      </w:r>
    </w:p>
    <w:p>
      <w:r>
        <w:t>1. INT</w:t>
      </w:r>
    </w:p>
    <w:p>
      <w:r>
        <w:t>2. DMZ</w:t>
      </w:r>
    </w:p>
    <w:p>
      <w:r>
        <w:t>3. WAN</w:t>
      </w:r>
    </w:p>
    <w:p>
      <w:r>
        <w:t>VMs</w:t>
      </w:r>
    </w:p>
    <w:p>
      <w:r>
        <w:t>LAN Segments</w:t>
      </w:r>
    </w:p>
    <w:p>
      <w:r>
        <w:t>fw\.worldskills\.org</w:t>
      </w:r>
    </w:p>
    <w:p>
      <w:r>
        <w:t>WAN</w:t>
      </w:r>
    </w:p>
    <w:p>
      <w:r>
        <w:t>INT</w:t>
      </w:r>
    </w:p>
    <w:p>
      <w:r>
        <w:t>DMZ</w:t>
      </w:r>
    </w:p>
    <w:p>
      <w:r>
        <w:t>int\-srv01\.int\.worldskills\.org</w:t>
      </w:r>
    </w:p>
    <w:p>
      <w:r>
        <w:t>INT</w:t>
      </w:r>
    </w:p>
    <w:p>
      <w:r>
        <w:t>mail\.dmz\.worldskills\.org</w:t>
      </w:r>
    </w:p>
    <w:p>
      <w:r>
        <w:t>DMZ</w:t>
      </w:r>
    </w:p>
    <w:p>
      <w:r>
        <w:t>ha\-prx01\.dmz\.worldskills\.org</w:t>
      </w:r>
    </w:p>
    <w:p>
      <w:r>
        <w:t>DMZ</w:t>
      </w:r>
    </w:p>
    <w:p>
      <w:r>
        <w:t>ha\-prx02\.dmz\.worldskills\.org</w:t>
      </w:r>
    </w:p>
    <w:p>
      <w:r>
        <w:t>DMZ</w:t>
      </w:r>
    </w:p>
    <w:p>
      <w:r>
        <w:t>web01\.dmz\.worldskills\.org</w:t>
      </w:r>
    </w:p>
    <w:p>
      <w:r>
        <w:t>DMZ</w:t>
      </w:r>
    </w:p>
    <w:p>
      <w:r>
        <w:t>web02\.dmz\.worldskills\.org</w:t>
      </w:r>
    </w:p>
    <w:p>
      <w:r>
        <w:t>DMZ</w:t>
      </w:r>
    </w:p>
    <w:p>
      <w:r>
        <w:t>jamie\-ws01\.ext\.worldskills\.org</w:t>
      </w:r>
    </w:p>
    <w:p>
      <w:r>
        <w:t>WAN</w:t>
      </w:r>
    </w:p>
    <w:p>
      <w:r>
        <w:t>vim /etc/network/interfaces</w:t>
      </w:r>
    </w:p>
    <w:p>
      <w:r>
        <w:t>| Content |</w:t>
      </w:r>
    </w:p>
    <w:p>
      <w:r>
        <w:t>|---------|</w:t>
      </w:r>
    </w:p>
    <w:p>
      <w:r>
        <w:t>| fw\.worldskills\.org |</w:t>
      </w:r>
    </w:p>
    <w:p>
      <w:r>
        <w:t>| ![Image 2](0. Set up of LAN Segments_images/0. Set up of LAN Segments_image_02.png) |</w:t>
      </w:r>
    </w:p>
    <w:p>
      <w:r>
        <w:t>| Content |</w:t>
      </w:r>
    </w:p>
    <w:p>
      <w:r>
        <w:t>|---------|</w:t>
      </w:r>
    </w:p>
    <w:p>
      <w:r>
        <w:t>| int\-srv01\.int\.worldskills\.org |</w:t>
      </w:r>
    </w:p>
    <w:p>
      <w:r>
        <w:t>| ![Image 3](0. Set up of LAN Segments_images/0. Set up of LAN Segments_image_03.png) |</w:t>
      </w:r>
    </w:p>
    <w:p>
      <w:r>
        <w:t>| Content |</w:t>
      </w:r>
    </w:p>
    <w:p>
      <w:r>
        <w:t>|---------|</w:t>
      </w:r>
    </w:p>
    <w:p>
      <w:r>
        <w:t>| ha\-prx01\.dmz\.worldskills\.org |</w:t>
      </w:r>
    </w:p>
    <w:p>
      <w:r>
        <w:t>| ![Image 4](0. Set up of LAN Segments_images/0. Set up of LAN Segments_image_04.png) |</w:t>
      </w:r>
    </w:p>
    <w:p>
      <w:r>
        <w:t>| Content |</w:t>
      </w:r>
    </w:p>
    <w:p>
      <w:r>
        <w:t>|---------|</w:t>
      </w:r>
    </w:p>
    <w:p>
      <w:r>
        <w:t>| ha\-prx02\.dmz\.worldskills\.org |</w:t>
      </w:r>
    </w:p>
    <w:p>
      <w:r>
        <w:t>| ![Image 5](0. Set up of LAN Segments_images/0. Set up of LAN Segments_image_05.png) |</w:t>
      </w:r>
    </w:p>
    <w:p>
      <w:r>
        <w:t>| Content |</w:t>
      </w:r>
    </w:p>
    <w:p>
      <w:r>
        <w:t>|---------|</w:t>
      </w:r>
    </w:p>
    <w:p>
      <w:r>
        <w:t>| mail\.dmz\.worldskills\.org |</w:t>
      </w:r>
    </w:p>
    <w:p>
      <w:r>
        <w:t>| ![Image 6](0. Set up of LAN Segments_images/0. Set up of LAN Segments_image_06.png) |</w:t>
      </w:r>
    </w:p>
    <w:p>
      <w:r>
        <w:t>| Content |</w:t>
      </w:r>
    </w:p>
    <w:p>
      <w:r>
        <w:t>|---------|</w:t>
      </w:r>
    </w:p>
    <w:p>
      <w:r>
        <w:t>| web01\.dmz\.worldskills\.org |</w:t>
      </w:r>
    </w:p>
    <w:p>
      <w:r>
        <w:t>| ![Image 7](0. Set up of LAN Segments_images/0. Set up of LAN Segments_image_07.png) |</w:t>
      </w:r>
    </w:p>
    <w:p>
      <w:r>
        <w:t>| Content |</w:t>
      </w:r>
    </w:p>
    <w:p>
      <w:r>
        <w:t>|---------|</w:t>
      </w:r>
    </w:p>
    <w:p>
      <w:r>
        <w:t>| web02\.dmz\.worldskills\.org |</w:t>
      </w:r>
    </w:p>
    <w:p>
      <w:r>
        <w:t>| ![Image 8](0. Set up of LAN Segments_images/0. Set up of LAN Segments_image_08.png) |</w:t>
      </w:r>
    </w:p>
    <w:p>
      <w:r>
        <w:t>| Content |</w:t>
      </w:r>
    </w:p>
    <w:p>
      <w:r>
        <w:t>|---------|</w:t>
      </w:r>
    </w:p>
    <w:p>
      <w:r>
        <w:t>| jamie\-ws01\.ext\.worldskills\.org |</w:t>
      </w:r>
    </w:p>
    <w:p>
      <w:r>
        <w:t>| ![Image 9](0. Set up of LAN Segments_images/0. Set up of LAN Segments_image_09.png)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