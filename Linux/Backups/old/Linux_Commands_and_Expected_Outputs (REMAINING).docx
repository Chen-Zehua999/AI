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D59C" w14:textId="77777777" w:rsidR="009010A5" w:rsidRDefault="00000000">
      <w:pPr>
        <w:pStyle w:val="Title"/>
        <w:jc w:val="center"/>
      </w:pPr>
      <w:r>
        <w:t>Linux Network Systems Administration - Commands and Expected Outputs</w:t>
      </w:r>
    </w:p>
    <w:p w14:paraId="2CC69EA9" w14:textId="77777777" w:rsidR="009010A5" w:rsidRDefault="009010A5"/>
    <w:p w14:paraId="5AC17CD4" w14:textId="77777777" w:rsidR="009010A5" w:rsidRDefault="00000000">
      <w:pPr>
        <w:pStyle w:val="Heading1"/>
      </w:pPr>
      <w:r>
        <w:t>1. Aspect - Description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274E4F26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BD23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3B0AC5AD" w14:textId="77777777" w:rsidR="009010A5" w:rsidRDefault="00000000">
            <w:r>
              <w:t>Extra Aspect Description (Meas or Judg)</w:t>
            </w:r>
            <w:r>
              <w:br/>
              <w:t>OR</w:t>
            </w:r>
            <w:r>
              <w:br/>
              <w:t>Judgement Score Description (Judg only)</w:t>
            </w:r>
          </w:p>
        </w:tc>
      </w:tr>
      <w:tr w:rsidR="009010A5" w14:paraId="5D4ABAEC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1B5B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 w14:paraId="4A092E87" w14:textId="77777777" w:rsidR="009010A5" w:rsidRDefault="00000000">
            <w:r>
              <w:t>Requirement</w:t>
            </w:r>
            <w:r>
              <w:br/>
              <w:t>(Measurement Only)</w:t>
            </w:r>
          </w:p>
        </w:tc>
      </w:tr>
    </w:tbl>
    <w:p w14:paraId="16F1E453" w14:textId="77777777" w:rsidR="009010A5" w:rsidRDefault="009010A5"/>
    <w:p w14:paraId="23A81319" w14:textId="77777777" w:rsidR="009010A5" w:rsidRDefault="009010A5"/>
    <w:p w14:paraId="01F15E5B" w14:textId="77777777" w:rsidR="009010A5" w:rsidRDefault="00000000">
      <w:pPr>
        <w:pStyle w:val="Heading1"/>
      </w:pPr>
      <w:r>
        <w:t>21. IP Fowarding: IPv4 &amp; IPv6 forwarding is enabled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45CCD760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8C59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39BDEA28" w14:textId="77777777" w:rsidR="009010A5" w:rsidRDefault="00000000">
            <w:r>
              <w:t>$ sysctl -p</w:t>
            </w:r>
          </w:p>
        </w:tc>
      </w:tr>
      <w:tr w:rsidR="009010A5" w14:paraId="2A282F59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455B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 w14:paraId="6DC498D6" w14:textId="77777777" w:rsidR="009010A5" w:rsidRDefault="00000000">
            <w:r>
              <w:t>&gt; net.ipv4.ip_forward = 1</w:t>
            </w:r>
            <w:r>
              <w:br/>
              <w:t>&gt; net.ipv6.conf.all.forwarding = 1</w:t>
            </w:r>
          </w:p>
        </w:tc>
      </w:tr>
    </w:tbl>
    <w:p w14:paraId="62AD287F" w14:textId="77777777" w:rsidR="009010A5" w:rsidRDefault="009010A5"/>
    <w:p w14:paraId="27F76EB3" w14:textId="77777777" w:rsidR="009010A5" w:rsidRDefault="00000000">
      <w:pPr>
        <w:pStyle w:val="Heading1"/>
      </w:pPr>
      <w:r>
        <w:t>22. Firewall: Traffic to WAN uses masquerade NAT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49A35A42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8558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772E6346" w14:textId="77777777" w:rsidR="009010A5" w:rsidRDefault="00000000">
            <w:r>
              <w:t>$ timeout 2  bash -c "echo -e '\x1dclose\x0d' | telnet 1.1.1.20 22"</w:t>
            </w:r>
          </w:p>
        </w:tc>
      </w:tr>
      <w:tr w:rsidR="009010A5" w14:paraId="185B3549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6A20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 w14:paraId="6256006D" w14:textId="77777777" w:rsidR="009010A5" w:rsidRDefault="00000000">
            <w:r>
              <w:t>&gt; Trying 1.1.1.20...</w:t>
            </w:r>
            <w:r>
              <w:br/>
            </w:r>
            <w:r>
              <w:lastRenderedPageBreak/>
              <w:t>Connected to 1.1.1.20.</w:t>
            </w:r>
            <w:r>
              <w:br/>
              <w:t>Escape character is '^]'.</w:t>
            </w:r>
            <w:r>
              <w:br/>
            </w:r>
            <w:r>
              <w:br/>
              <w:t>telnet&gt; close</w:t>
            </w:r>
            <w:r>
              <w:br/>
              <w:t>Connection closed.</w:t>
            </w:r>
          </w:p>
        </w:tc>
      </w:tr>
    </w:tbl>
    <w:p w14:paraId="7E17E345" w14:textId="77777777" w:rsidR="009010A5" w:rsidRDefault="009010A5"/>
    <w:p w14:paraId="4727A63C" w14:textId="77777777" w:rsidR="009010A5" w:rsidRDefault="009010A5"/>
    <w:p w14:paraId="572114C7" w14:textId="77777777" w:rsidR="009010A5" w:rsidRDefault="00000000">
      <w:pPr>
        <w:pStyle w:val="Heading1"/>
      </w:pPr>
      <w:r>
        <w:t>26. Firewall: Firewall rules are well designed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3280D22A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ECFD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0F5E5F75" w14:textId="77777777" w:rsidR="009010A5" w:rsidRDefault="00000000">
            <w:r>
              <w:t>nft list ruleset</w:t>
            </w:r>
          </w:p>
        </w:tc>
      </w:tr>
      <w:tr w:rsidR="009010A5" w14:paraId="61164269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53C0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 w14:paraId="3498B2F5" w14:textId="77777777" w:rsidR="009010A5" w:rsidRDefault="00000000">
            <w:r>
              <w:t>table ip nat {</w:t>
            </w:r>
            <w:r>
              <w:br/>
              <w:t xml:space="preserve">        chain prerouting {</w:t>
            </w:r>
            <w:r>
              <w:br/>
              <w:t xml:space="preserve">                type nat hook prerouting priority dstnat; policy accept;</w:t>
            </w:r>
            <w:r>
              <w:br/>
              <w:t xml:space="preserve">                iif "ens192" tcp dport 80 dnat to 10.1.20.20</w:t>
            </w:r>
            <w:r>
              <w:br/>
              <w:t xml:space="preserve">                iif "ens192" tcp dport 443 dnat to 10.1.20.20</w:t>
            </w:r>
            <w:r>
              <w:br/>
              <w:t xml:space="preserve">                iif "ens192" tcp dport 53 dnat to 10.1.20.20</w:t>
            </w:r>
            <w:r>
              <w:br/>
              <w:t xml:space="preserve">                iif "ens192" udp dport 53 dnat to 10.1.20.20</w:t>
            </w:r>
            <w:r>
              <w:br/>
              <w:t xml:space="preserve">                iifname { "wg0", "ens224" } tcp dport 80 redirect to :82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chain postrouting {</w:t>
            </w:r>
            <w:r>
              <w:br/>
              <w:t xml:space="preserve">                type nat hook postrouting priority srcnat; policy accept;</w:t>
            </w:r>
            <w:r>
              <w:br/>
              <w:t xml:space="preserve">                oif "ens192" masquerade</w:t>
            </w:r>
            <w:r>
              <w:br/>
              <w:t xml:space="preserve">        }</w:t>
            </w:r>
            <w:r>
              <w:br/>
              <w:t>}</w:t>
            </w:r>
            <w:r>
              <w:br/>
              <w:t>table ip filter {</w:t>
            </w:r>
            <w:r>
              <w:br/>
              <w:t xml:space="preserve">        chain input {</w:t>
            </w:r>
            <w:r>
              <w:br/>
              <w:t xml:space="preserve">                type filter hook input priority filter; policy drop;</w:t>
            </w:r>
            <w:r>
              <w:br/>
              <w:t xml:space="preserve">                iif "lo" accept</w:t>
            </w:r>
            <w:r>
              <w:br/>
              <w:t xml:space="preserve">                ct state established,related accept</w:t>
            </w:r>
            <w:r>
              <w:br/>
              <w:t xml:space="preserve">                iifname { "wg0", "ens224", "ens256" } accept</w:t>
            </w:r>
            <w:r>
              <w:br/>
              <w:t xml:space="preserve">                iifname "ens192" udp dport 1500 accept</w:t>
            </w:r>
            <w:r>
              <w:br/>
              <w:t xml:space="preserve">                icmp type { echo-reply, echo-request } limit rate 4/second accept</w:t>
            </w:r>
            <w:r>
              <w:br/>
              <w:t xml:space="preserve">                iifname "ens161" accept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chain forward {</w:t>
            </w:r>
            <w:r>
              <w:br/>
            </w:r>
            <w:r>
              <w:lastRenderedPageBreak/>
              <w:t xml:space="preserve">                type filter hook forward priority filter; policy drop;</w:t>
            </w:r>
            <w:r>
              <w:br/>
              <w:t xml:space="preserve">                ct state established,related accept</w:t>
            </w:r>
            <w:r>
              <w:br/>
              <w:t xml:space="preserve">                iifname { "ens224", "ens256" } oif "ens192" accept</w:t>
            </w:r>
            <w:r>
              <w:br/>
              <w:t xml:space="preserve">                iifname { "wg0", "ens224" } oif "ens256" accept</w:t>
            </w:r>
            <w:r>
              <w:br/>
              <w:t xml:space="preserve">                iifname "wg0" oif "ens224" accept</w:t>
            </w:r>
            <w:r>
              <w:br/>
              <w:t xml:space="preserve">                ip saddr 10.1.20.10 ip daddr 10.1.10.10 tcp dport 389 accept</w:t>
            </w:r>
            <w:r>
              <w:br/>
              <w:t xml:space="preserve">                ip daddr 10.1.20.20 tcp dport { 80, 443 } accept</w:t>
            </w:r>
            <w:r>
              <w:br/>
              <w:t xml:space="preserve">                ip daddr 10.1.20.20 tcp dport 53 accept</w:t>
            </w:r>
            <w:r>
              <w:br/>
              <w:t xml:space="preserve">                ip daddr 10.1.20.20 udp dport 53 accept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chain output {</w:t>
            </w:r>
            <w:r>
              <w:br/>
              <w:t xml:space="preserve">                type filter hook output priority filter; policy accept;</w:t>
            </w:r>
            <w:r>
              <w:br/>
              <w:t xml:space="preserve">        }</w:t>
            </w:r>
            <w:r>
              <w:br/>
              <w:t>}</w:t>
            </w:r>
            <w:r>
              <w:br/>
              <w:t>table ip6 nat {</w:t>
            </w:r>
            <w:r>
              <w:br/>
              <w:t xml:space="preserve">        chain prerouting {</w:t>
            </w:r>
            <w:r>
              <w:br/>
              <w:t xml:space="preserve">                type nat hook prerouting priority dstnat; policy accept;</w:t>
            </w:r>
            <w:r>
              <w:br/>
              <w:t xml:space="preserve">                iifname { "wg0", "ens224" } tcp dport 80 redirect to :82</w:t>
            </w:r>
            <w:r>
              <w:br/>
              <w:t xml:space="preserve">        }</w:t>
            </w:r>
            <w:r>
              <w:br/>
              <w:t>}</w:t>
            </w:r>
            <w:r>
              <w:br/>
              <w:t>table ip6 filter {</w:t>
            </w:r>
            <w:r>
              <w:br/>
              <w:t xml:space="preserve">        chain input {</w:t>
            </w:r>
            <w:r>
              <w:br/>
              <w:t xml:space="preserve">                type filter hook input priority filter; policy drop;</w:t>
            </w:r>
            <w:r>
              <w:br/>
              <w:t xml:space="preserve">                iif "lo" accept</w:t>
            </w:r>
            <w:r>
              <w:br/>
              <w:t xml:space="preserve">                ct state established,related accept</w:t>
            </w:r>
            <w:r>
              <w:br/>
              <w:t xml:space="preserve">                iifname { "wg0", "ens224", "ens256" } accept</w:t>
            </w:r>
            <w:r>
              <w:br/>
              <w:t xml:space="preserve">                iifname "wg0" oif "ens224" accept</w:t>
            </w:r>
            <w:r>
              <w:br/>
              <w:t xml:space="preserve">                ip6 daddr 2001:db8:1111::1 udp dport 1500 accept</w:t>
            </w:r>
            <w:r>
              <w:br/>
              <w:t xml:space="preserve">                ip6 daddr 2001:db8:1001:10::1 tcp dport 82 accept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chain forward {</w:t>
            </w:r>
            <w:r>
              <w:br/>
              <w:t xml:space="preserve">                type filter hook forward priority filter; policy drop;</w:t>
            </w:r>
            <w:r>
              <w:br/>
              <w:t xml:space="preserve">                ct state established,related accept</w:t>
            </w:r>
            <w:r>
              <w:br/>
              <w:t xml:space="preserve">                iifname { "wg0", "ens224", "ens256" } oif "ens192" accept</w:t>
            </w:r>
            <w:r>
              <w:br/>
              <w:t xml:space="preserve">                iifname { "wg0", "ens224" } oif "ens256" accept</w:t>
            </w:r>
            <w:r>
              <w:br/>
              <w:t xml:space="preserve">                iifname "wg0" oif "ens224" accept</w:t>
            </w:r>
            <w:r>
              <w:br/>
              <w:t xml:space="preserve">                ip6 daddr 2001:db8:1001:20::20 tcp dport { 80, 443 } accept</w:t>
            </w:r>
            <w:r>
              <w:br/>
              <w:t xml:space="preserve">                ip6 daddr 2001:db8:1001:20::20 tcp dport 53 accept</w:t>
            </w:r>
            <w:r>
              <w:br/>
              <w:t xml:space="preserve">                ip6 daddr 2001:db8:1001:20::20 udp dport 53 accept</w:t>
            </w:r>
            <w:r>
              <w:br/>
              <w:t xml:space="preserve">        }</w:t>
            </w:r>
            <w:r>
              <w:br/>
            </w:r>
            <w:r>
              <w:br/>
            </w:r>
            <w:r>
              <w:lastRenderedPageBreak/>
              <w:t xml:space="preserve">        chain output {</w:t>
            </w:r>
            <w:r>
              <w:br/>
              <w:t xml:space="preserve">                type filter hook output priority filter; policy accept;</w:t>
            </w:r>
            <w:r>
              <w:br/>
              <w:t xml:space="preserve">        }</w:t>
            </w:r>
            <w:r>
              <w:br/>
              <w:t>}</w:t>
            </w:r>
          </w:p>
        </w:tc>
      </w:tr>
    </w:tbl>
    <w:p w14:paraId="2DFE9515" w14:textId="77777777" w:rsidR="009010A5" w:rsidRDefault="009010A5"/>
    <w:p w14:paraId="6EFA4417" w14:textId="77777777" w:rsidR="009010A5" w:rsidRDefault="009010A5"/>
    <w:p w14:paraId="12130B96" w14:textId="77777777" w:rsidR="009010A5" w:rsidRDefault="00000000">
      <w:pPr>
        <w:pStyle w:val="Heading1"/>
      </w:pPr>
      <w:r>
        <w:t>29. Backup: /dev/sdb has been added to /etc/fstab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6D7F556F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3C40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27045D63" w14:textId="77777777" w:rsidR="009010A5" w:rsidRDefault="00000000">
            <w:r>
              <w:t>$ cat /etc/fstab</w:t>
            </w:r>
          </w:p>
        </w:tc>
      </w:tr>
      <w:tr w:rsidR="009010A5" w14:paraId="352767A9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858D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 w14:paraId="40F94060" w14:textId="77777777" w:rsidR="009010A5" w:rsidRDefault="00000000">
            <w:r>
              <w:t>&gt; # /etc/fstab: static file system information.</w:t>
            </w:r>
            <w:r>
              <w:br/>
              <w:t>#</w:t>
            </w:r>
            <w:r>
              <w:br/>
              <w:t># Use 'blkid' to print the universally unique identifier for a</w:t>
            </w:r>
            <w:r>
              <w:br/>
              <w:t># device; this may be used with UUID= as a more robust way to name devices</w:t>
            </w:r>
            <w:r>
              <w:br/>
              <w:t># that works even if disks are added and removed. See fstab(5).</w:t>
            </w:r>
            <w:r>
              <w:br/>
              <w:t>#</w:t>
            </w:r>
            <w:r>
              <w:br/>
              <w:t># systemd generates mount units based on this file, see systemd.mount(5).</w:t>
            </w:r>
            <w:r>
              <w:br/>
              <w:t># Please run 'systemctl daemon-reload' after making changes here.</w:t>
            </w:r>
            <w:r>
              <w:br/>
              <w:t>#</w:t>
            </w:r>
            <w:r>
              <w:br/>
              <w:t># &lt;file system&gt; &lt;mount point&gt;   &lt;type&gt;  &lt;options&gt;       &lt;dump&gt;  &lt;pass&gt;</w:t>
            </w:r>
            <w:r>
              <w:br/>
              <w:t>/dev/mapper/debian--vg-root /               ext4    errors=remount-ro 0       1</w:t>
            </w:r>
            <w:r>
              <w:br/>
              <w:t># /boot was on /dev/sda2 during installation</w:t>
            </w:r>
            <w:r>
              <w:br/>
              <w:t>UUID=567cbd87-0262-4e06-b19b-68a69dd383fc /boot           ext2    defaults        0       2</w:t>
            </w:r>
            <w:r>
              <w:br/>
              <w:t>/dev/mapper/debian--vg-swap_1 none            swap    sw              0       0</w:t>
            </w:r>
            <w:r>
              <w:br/>
              <w:t>/dev/sr0        /media/cdrom0   udf,iso9660 user,noauto     0       0</w:t>
            </w:r>
            <w:r>
              <w:br/>
              <w:t>/dev/sr1        /media/cdrom1   udf,iso9660 user,noauto     0       0</w:t>
            </w:r>
            <w:r>
              <w:br/>
              <w:t>/dev/sr2        /media/cdrom2   udf,iso9660 user,noauto     0       0</w:t>
            </w:r>
            <w:r>
              <w:br/>
              <w:t>/dev/sr3        /media/cdrom3   udf,iso9660 user,noauto     0       0</w:t>
            </w:r>
            <w:r>
              <w:br/>
              <w:t>/dev/sr4        /media/cdrom4   udf,iso9660 user,noauto     0       0</w:t>
            </w:r>
            <w:r>
              <w:br/>
              <w:t>UUID=485f4ce8-1f70-4c31-a2ab-4a5fb9602f56 /opt/backup ext4 defaults 0 0</w:t>
            </w:r>
          </w:p>
        </w:tc>
      </w:tr>
    </w:tbl>
    <w:p w14:paraId="43C08E7E" w14:textId="77777777" w:rsidR="009010A5" w:rsidRDefault="009010A5"/>
    <w:p w14:paraId="4D275848" w14:textId="77777777" w:rsidR="009010A5" w:rsidRDefault="00000000">
      <w:pPr>
        <w:pStyle w:val="Heading1"/>
      </w:pPr>
      <w:r>
        <w:t>30. SSH: Openssh option TrustedUserCAKeys is populated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55A35DDD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9A32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3C925A6A" w14:textId="77777777" w:rsidR="009010A5" w:rsidRDefault="00000000">
            <w:r>
              <w:lastRenderedPageBreak/>
              <w:t>$ sshd -T</w:t>
            </w:r>
          </w:p>
        </w:tc>
      </w:tr>
      <w:tr w:rsidR="009010A5" w14:paraId="7A59FECD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BA74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lastRenderedPageBreak/>
              <w:t>Expected Output</w:t>
            </w:r>
          </w:p>
          <w:p w14:paraId="0881E5D0" w14:textId="77777777" w:rsidR="009010A5" w:rsidRDefault="00000000">
            <w:r>
              <w:t>&gt; trustedusercakeys /etc/ssh/ca.key.pub</w:t>
            </w:r>
          </w:p>
        </w:tc>
      </w:tr>
    </w:tbl>
    <w:p w14:paraId="6990FF0C" w14:textId="77777777" w:rsidR="009010A5" w:rsidRDefault="009010A5"/>
    <w:p w14:paraId="7A9563DF" w14:textId="77777777" w:rsidR="009010A5" w:rsidRDefault="00000000">
      <w:pPr>
        <w:pStyle w:val="Heading1"/>
      </w:pPr>
      <w:r>
        <w:t>31. SSH: user root from ha-prx01 can ssh as root using the signed key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2B75C986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4D29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420DEE25" w14:textId="77777777" w:rsidR="009010A5" w:rsidRDefault="00000000">
            <w:r>
              <w:t>$ timeout 2 bash -c 'ssh -vv -o StrictHostKeyChecking=no root@10.1.20.10 "lsb_release -is" 2&gt;&amp;1 | grep "Server accepts"'</w:t>
            </w:r>
          </w:p>
        </w:tc>
      </w:tr>
      <w:tr w:rsidR="009010A5" w14:paraId="517C83F3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E97A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 w14:paraId="63C9D851" w14:textId="77777777" w:rsidR="009010A5" w:rsidRDefault="00000000">
            <w:r>
              <w:t>&gt; debug1: Server accepts key: /root/.ssh/root.key-cert.pub ED25519-CERT SHA256:utUmDuUa+2a+I3G/lqCBsMM+MHa9LCqXMrh0GFH34Yg explicit</w:t>
            </w:r>
          </w:p>
        </w:tc>
      </w:tr>
    </w:tbl>
    <w:p w14:paraId="30DEEA07" w14:textId="77777777" w:rsidR="009010A5" w:rsidRDefault="009010A5"/>
    <w:p w14:paraId="72C4E5D5" w14:textId="77777777" w:rsidR="009010A5" w:rsidRDefault="00000000">
      <w:pPr>
        <w:pStyle w:val="Heading1"/>
      </w:pPr>
      <w:r>
        <w:t>32. Backup: Backup script style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1A35AE9F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0DAD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77C34B89" w14:textId="77777777" w:rsidR="009010A5" w:rsidRDefault="00000000">
            <w:r>
              <w:t>$ rm -rf /opt/backup/* ; bash /opt/backup.sh</w:t>
            </w:r>
            <w:r>
              <w:br/>
              <w:t>$ find /opt/backup/ -name dovecot.conf -o -name main.cf -o -name dovecot.index*</w:t>
            </w:r>
          </w:p>
        </w:tc>
      </w:tr>
      <w:tr w:rsidR="009010A5" w14:paraId="3492A859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DA50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 w14:paraId="6F5BECA7" w14:textId="77777777" w:rsidR="009010A5" w:rsidRDefault="00000000">
            <w:r>
              <w:t>&gt; /opt/backup/mailboxes/mailboxes/jamie/Maildir/dovecot.index.cache</w:t>
            </w:r>
            <w:r>
              <w:br/>
              <w:t>/opt/backup/dovecot/dovecot/dovecot.conf</w:t>
            </w:r>
            <w:r>
              <w:br/>
              <w:t>/opt/backup/postfix/postfix/main.cf</w:t>
            </w:r>
          </w:p>
        </w:tc>
      </w:tr>
    </w:tbl>
    <w:p w14:paraId="79512489" w14:textId="77777777" w:rsidR="009010A5" w:rsidRDefault="009010A5"/>
    <w:p w14:paraId="4C2C584A" w14:textId="77777777" w:rsidR="009010A5" w:rsidRDefault="009010A5"/>
    <w:p w14:paraId="58CC7A46" w14:textId="77777777" w:rsidR="009010A5" w:rsidRDefault="009010A5"/>
    <w:p w14:paraId="377BA1ED" w14:textId="77777777" w:rsidR="009010A5" w:rsidRDefault="00000000">
      <w:pPr>
        <w:pStyle w:val="Heading1"/>
      </w:pPr>
      <w:r>
        <w:t>46. Web Server: main.html is served when the root page is opened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047DBE15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DA6A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1E6ADBC4" w14:textId="77777777" w:rsidR="009010A5" w:rsidRDefault="00000000">
            <w:r>
              <w:t>$ curl -s --connect-timeout 2 http://127.0.0.1/ 2&gt;&amp;1</w:t>
            </w:r>
          </w:p>
        </w:tc>
      </w:tr>
      <w:tr w:rsidR="009010A5" w14:paraId="5F5610D8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1D0DE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lastRenderedPageBreak/>
              <w:t>Expected Output</w:t>
            </w:r>
          </w:p>
          <w:p w14:paraId="65E6B90D" w14:textId="77777777" w:rsidR="009010A5" w:rsidRDefault="00000000">
            <w:r>
              <w:t>web01 print the following output:</w:t>
            </w:r>
            <w:r>
              <w:br/>
              <w:t>&gt; ID=7ecb4e033421b96f88e2111fe97cdad4ddceacc6</w:t>
            </w:r>
          </w:p>
        </w:tc>
      </w:tr>
    </w:tbl>
    <w:p w14:paraId="03D1289B" w14:textId="77777777" w:rsidR="009010A5" w:rsidRDefault="009010A5"/>
    <w:p w14:paraId="0A0F78A3" w14:textId="77777777" w:rsidR="009010A5" w:rsidRDefault="00000000">
      <w:pPr>
        <w:pStyle w:val="Heading1"/>
      </w:pPr>
      <w:r>
        <w:t>47. Web Server: 404.html is served when an invalid path is given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1A7E783C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ACC8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52582489" w14:textId="77777777" w:rsidR="009010A5" w:rsidRDefault="00000000">
            <w:r>
              <w:t>$ curl -s --connect-timeout 2 http://127.0.0.1/loremipsum 2&gt;&amp;1</w:t>
            </w:r>
          </w:p>
        </w:tc>
      </w:tr>
      <w:tr w:rsidR="009010A5" w14:paraId="598A5EBE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4ED2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 w14:paraId="5EF78A88" w14:textId="77777777" w:rsidR="009010A5" w:rsidRDefault="00000000">
            <w:r>
              <w:t>web01 print the following output:</w:t>
            </w:r>
            <w:r>
              <w:br/>
              <w:t>&gt; Sorry, but something went wrong</w:t>
            </w:r>
          </w:p>
        </w:tc>
      </w:tr>
    </w:tbl>
    <w:p w14:paraId="2C619470" w14:textId="77777777" w:rsidR="009010A5" w:rsidRDefault="009010A5"/>
    <w:p w14:paraId="676E75D6" w14:textId="77777777" w:rsidR="009010A5" w:rsidRDefault="009010A5"/>
    <w:p w14:paraId="13AB75F3" w14:textId="77777777" w:rsidR="009010A5" w:rsidRDefault="00000000">
      <w:pPr>
        <w:pStyle w:val="Heading1"/>
      </w:pPr>
      <w:r>
        <w:t>55. Ansible can connect to web02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3C6CEBDB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B1A3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1B238333" w14:textId="77777777" w:rsidR="009010A5" w:rsidRDefault="00000000">
            <w:r>
              <w:t>cd /opt/ansible/ &amp;&amp; timeout 10 ansible -m ping all</w:t>
            </w:r>
          </w:p>
        </w:tc>
      </w:tr>
      <w:tr w:rsidR="009010A5" w14:paraId="1E54861B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1078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 w14:paraId="73019240" w14:textId="77777777" w:rsidR="009010A5" w:rsidRDefault="00000000">
            <w:r>
              <w:t>web02 | SUCCESS =&gt; {</w:t>
            </w:r>
            <w:r>
              <w:br/>
              <w:t xml:space="preserve">    "ansible_facts": {</w:t>
            </w:r>
            <w:r>
              <w:br/>
              <w:t xml:space="preserve">        "discovered_interpreter_python": "/usr/bin/python3"</w:t>
            </w:r>
            <w:r>
              <w:br/>
              <w:t xml:space="preserve">    },</w:t>
            </w:r>
            <w:r>
              <w:br/>
              <w:t xml:space="preserve">    "changed": false,</w:t>
            </w:r>
            <w:r>
              <w:br/>
              <w:t xml:space="preserve">    "ping": "pong"</w:t>
            </w:r>
            <w:r>
              <w:br/>
              <w:t>}</w:t>
            </w:r>
          </w:p>
        </w:tc>
      </w:tr>
    </w:tbl>
    <w:p w14:paraId="2BA9802B" w14:textId="77777777" w:rsidR="009010A5" w:rsidRDefault="009010A5"/>
    <w:p w14:paraId="20A6BA9A" w14:textId="77777777" w:rsidR="009010A5" w:rsidRDefault="00000000">
      <w:pPr>
        <w:pStyle w:val="Heading1"/>
      </w:pPr>
      <w:r>
        <w:t>56. Webserver serves required web pages (index, 404, whoami)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010A5" w14:paraId="1C92E749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7CA3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 w14:paraId="4C27591F" w14:textId="77777777" w:rsidR="009010A5" w:rsidRDefault="00000000">
            <w:r>
              <w:t>$ curl -s --connect-timeout 2 http://127.0.0.1/ 2&gt;&amp;1</w:t>
            </w:r>
            <w:r>
              <w:br/>
              <w:t>$ curl -s --connect-timeout 2 http://127.0.0.1/invalid 2&gt;&amp;1</w:t>
            </w:r>
            <w:r>
              <w:br/>
            </w:r>
            <w:r>
              <w:lastRenderedPageBreak/>
              <w:t>$ curl -s --connect-timeout 2 http://127.0.0.1/whoami 2&gt;&amp;1</w:t>
            </w:r>
          </w:p>
        </w:tc>
      </w:tr>
      <w:tr w:rsidR="009010A5" w14:paraId="707DE403" w14:textId="77777777">
        <w:trPr>
          <w:jc w:val="center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9A02" w14:textId="77777777" w:rsidR="009010A5" w:rsidRDefault="00000000">
            <w:pPr>
              <w:jc w:val="center"/>
            </w:pPr>
            <w:r>
              <w:rPr>
                <w:b/>
                <w:sz w:val="24"/>
              </w:rPr>
              <w:lastRenderedPageBreak/>
              <w:t>Expected Output</w:t>
            </w:r>
          </w:p>
          <w:p w14:paraId="33842B4C" w14:textId="77777777" w:rsidR="009010A5" w:rsidRDefault="00000000">
            <w:r>
              <w:t>The output:from web02 contains following strings:</w:t>
            </w:r>
            <w:r>
              <w:br/>
              <w:t>&gt; ID=7ecb4e033421b96f88e2111fe97cdad4ddceacc6</w:t>
            </w:r>
            <w:r>
              <w:br/>
              <w:t>&gt; Sorry, but something went wrong</w:t>
            </w:r>
            <w:r>
              <w:br/>
              <w:t>&gt; web02</w:t>
            </w:r>
          </w:p>
        </w:tc>
      </w:tr>
    </w:tbl>
    <w:p w14:paraId="28A14C64" w14:textId="77777777" w:rsidR="009010A5" w:rsidRDefault="009010A5"/>
    <w:sectPr w:rsidR="009010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370105">
    <w:abstractNumId w:val="8"/>
  </w:num>
  <w:num w:numId="2" w16cid:durableId="1081222463">
    <w:abstractNumId w:val="6"/>
  </w:num>
  <w:num w:numId="3" w16cid:durableId="39401627">
    <w:abstractNumId w:val="5"/>
  </w:num>
  <w:num w:numId="4" w16cid:durableId="2129422133">
    <w:abstractNumId w:val="4"/>
  </w:num>
  <w:num w:numId="5" w16cid:durableId="2124301453">
    <w:abstractNumId w:val="7"/>
  </w:num>
  <w:num w:numId="6" w16cid:durableId="1014301494">
    <w:abstractNumId w:val="3"/>
  </w:num>
  <w:num w:numId="7" w16cid:durableId="45109734">
    <w:abstractNumId w:val="2"/>
  </w:num>
  <w:num w:numId="8" w16cid:durableId="1865093985">
    <w:abstractNumId w:val="1"/>
  </w:num>
  <w:num w:numId="9" w16cid:durableId="55092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A60"/>
    <w:rsid w:val="009010A5"/>
    <w:rsid w:val="00AA1D8D"/>
    <w:rsid w:val="00AB481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62EFBF"/>
  <w14:defaultImageDpi w14:val="300"/>
  <w15:docId w15:val="{F93819DC-D99C-472C-82D3-30949B6F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CHEN ZEHUA</cp:lastModifiedBy>
  <cp:revision>2</cp:revision>
  <dcterms:created xsi:type="dcterms:W3CDTF">2013-12-23T23:15:00Z</dcterms:created>
  <dcterms:modified xsi:type="dcterms:W3CDTF">2025-07-07T13:47:00Z</dcterms:modified>
  <cp:category/>
</cp:coreProperties>
</file>