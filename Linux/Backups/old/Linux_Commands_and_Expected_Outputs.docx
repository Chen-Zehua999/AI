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Linux Network Systems Administration - Commands and Expected Outputs</w:t>
      </w:r>
    </w:p>
    <w:p/>
    <w:p>
      <w:pPr>
        <w:pStyle w:val="Heading1"/>
      </w:pPr>
      <w:r>
        <w:t>1. Aspect - Description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Extra Aspect Description (Meas or Judg)</w:t>
              <w:br/>
              <w:t>OR</w:t>
              <w:br/>
              <w:t>Judgement Score Description (Judg only)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t>Requirement</w:t>
              <w:br/>
              <w:t>(Measurement Only)</w:t>
            </w:r>
          </w:p>
        </w:tc>
      </w:tr>
    </w:tbl>
    <w:p/>
    <w:p>
      <w:pPr>
        <w:pStyle w:val="Heading1"/>
      </w:pPr>
      <w:r>
        <w:t>2. LDAP: OU Employees exists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ldapsearch -H ldap://localhost -b dc=int,dc=worldskills,dc=org -x "(&amp;(objectclass=organizationalunit)(ou=Employees))" -D cn=admin,dc=int,dc=worldskills,dc=org -w Skill39@Lyon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t>&gt; # extended LDIF</w:t>
              <w:br/>
              <w:t>#</w:t>
              <w:br/>
              <w:t># LDAPv3</w:t>
              <w:br/>
              <w:t># base &lt;dc=int,dc=worldskills,dc=org&gt; with scope subtree</w:t>
              <w:br/>
              <w:t># filter: (&amp;(objectclass=organizationalunit)(ou=Employees))</w:t>
              <w:br/>
              <w:t># requesting: ALL</w:t>
              <w:br/>
              <w:t>#</w:t>
              <w:br/>
              <w:br/>
              <w:t># Employees, int.worldskills.org</w:t>
              <w:br/>
              <w:t>dn: ou=Employees,dc=int,dc=worldskills,dc=org</w:t>
              <w:br/>
              <w:t>ou: Employees</w:t>
              <w:br/>
              <w:t>objectClass: organizationalUnit</w:t>
              <w:br/>
              <w:br/>
              <w:t># search result</w:t>
              <w:br/>
              <w:t>search: 2</w:t>
              <w:br/>
              <w:t>result: 0 Success</w:t>
              <w:br/>
              <w:br/>
              <w:t># numResponses: 2</w:t>
              <w:br/>
              <w:t># numEntries: 1</w:t>
            </w:r>
          </w:p>
        </w:tc>
      </w:tr>
    </w:tbl>
    <w:p/>
    <w:p>
      <w:pPr>
        <w:pStyle w:val="Heading1"/>
      </w:pPr>
      <w:r>
        <w:t>3. LDAP: User jamie, peter &amp; admin exists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$ (ldapsearch -H ldap://localhost -b dc=int,dc=worldskills,dc=org -x "(&amp;(objectclass=person)(uid=jamie))" -D cn=admin,dc=int,dc=worldskills,dc=org -w Skill39@Lyon || ldapsearch -H ldap://localhost -b dc=int,dc=worldskills,dc=org -x "(&amp;(objectclass=person)(uid=jamie))") 2&gt;&amp;1</w:t>
              <w:br/>
              <w:t>$ (ldapsearch -H ldap://localhost -b dc=int,dc=worldskills,dc=org -x "(&amp;(objectclass=person)(uid=peter))" -D cn=admin,dc=int,dc=worldskills,dc=org -w Skill39@Lyon || ldapsearch -H ldap://localhost -b dc=int,dc=worldskills,dc=org -x "(&amp;(objectclass=person)(uid=peter))") 2&gt;&amp;1</w:t>
              <w:br/>
              <w:t>$ (ldapsearch -H ldap://localhost -b cn=admin,dc=int,dc=worldskills,dc=org -x "(objectclass=*)" -D cn=admin,dc=int,dc=worldskills,dc=org -w Skill39@Lyon || ldapsearch -H ldap://localhost -b cn=admin,dc=int,dc=worldskills,dc=org -x "(objectclass=*)") 2&gt;&amp;1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t># jamie, Employees, int.worldskills.org</w:t>
              <w:br/>
              <w:t>dn: cn=jamie,ou=Employees,dc=int,dc=worldskills,dc=org</w:t>
              <w:br/>
              <w:t>cn: jamie</w:t>
              <w:br/>
              <w:t>sn: Oliver</w:t>
              <w:br/>
              <w:t>givenName: Jamie</w:t>
              <w:br/>
              <w:t>mail: jamie.oliver@dmz.worldskills.org</w:t>
              <w:br/>
              <w:t>uid: jamie</w:t>
              <w:br/>
              <w:t>uidNumber: 1111</w:t>
              <w:br/>
              <w:t>gidNumber: 1111</w:t>
              <w:br/>
              <w:t>userPassword:: e1NTSEF9RzgxeGxDblZqZVh1NEp6bVcxSGhXc1NCRFg2UENjTU8=</w:t>
              <w:br/>
              <w:t>homeDirectory: /home/jamie</w:t>
              <w:br/>
              <w:t>objectClass: inetOrgPerson</w:t>
              <w:br/>
              <w:t>objectClass: posixAccount</w:t>
              <w:br/>
              <w:t>objectClass: top</w:t>
              <w:br/>
              <w:br/>
              <w:t># search result</w:t>
              <w:br/>
              <w:t>search: 2</w:t>
              <w:br/>
              <w:t>result: 0 Success</w:t>
              <w:br/>
              <w:br/>
              <w:t># numResponses: 2</w:t>
              <w:br/>
              <w:t># numEntries: 1</w:t>
              <w:br/>
              <w:br/>
              <w:br/>
              <w:t># peter, Employees, int.worldskills.org</w:t>
              <w:br/>
              <w:t>dn: cn=peter,ou=Employees,dc=int,dc=worldskills,dc=org</w:t>
              <w:br/>
              <w:t>cn: peter</w:t>
              <w:br/>
              <w:t>sn: Fox</w:t>
              <w:br/>
              <w:t>givenName: Peter</w:t>
              <w:br/>
              <w:t>mail: peter.fox@dmz.worldskills.org</w:t>
              <w:br/>
              <w:t>uid: peter</w:t>
              <w:br/>
              <w:t>uidNumber: 1113</w:t>
              <w:br/>
              <w:t>gidNumber: 1113</w:t>
              <w:br/>
              <w:t>userPassword:: e1NTSEF9RzgxeGxDblZqZVh1NEp6bVcxSGhXc1NCRFg2UENjTU8=</w:t>
              <w:br/>
              <w:t>homeDirectory: /dev/null/nohome</w:t>
              <w:br/>
              <w:t>objectClass: inetOrgPerson</w:t>
              <w:br/>
              <w:t>objectClass: posixAccount</w:t>
              <w:br/>
              <w:t>objectClass: top</w:t>
              <w:br/>
              <w:br/>
              <w:t># search result</w:t>
              <w:br/>
              <w:t>search: 2</w:t>
              <w:br/>
              <w:t>result: 0 Success</w:t>
              <w:br/>
              <w:br/>
              <w:t># numResponses: 2</w:t>
              <w:br/>
              <w:t># numEntries: 1</w:t>
              <w:br/>
              <w:br/>
              <w:t># admin, int.worldskills.org</w:t>
              <w:br/>
              <w:t>dn: cn=admin,dc=int,dc=worldskills,dc=org</w:t>
              <w:br/>
              <w:t>sn: Admin</w:t>
              <w:br/>
              <w:t>cn: Admin</w:t>
              <w:br/>
              <w:t>objectClass: top</w:t>
              <w:br/>
              <w:t>objectClass: person</w:t>
              <w:br/>
              <w:br/>
              <w:t># search result</w:t>
              <w:br/>
              <w:t>search: 2</w:t>
              <w:br/>
              <w:t>result: 0 Success</w:t>
              <w:br/>
              <w:br/>
              <w:t># numResponses: 2</w:t>
              <w:br/>
              <w:t># numEntries: 1</w:t>
            </w:r>
          </w:p>
        </w:tc>
      </w:tr>
    </w:tbl>
    <w:p/>
    <w:p>
      <w:pPr>
        <w:pStyle w:val="Heading1"/>
      </w:pPr>
      <w:r>
        <w:t>4. LDAP: Users jamie and peter have uid, mail attribute and correct OU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$ (ldapsearch -H ldap://localhost -b dc=int,dc=worldskills,dc=org -x "(&amp;(objectclass=person)(uid=jamie))" -D cn=admin,dc=int,dc=worldskills,dc=org -w Skill39@Lyon || ldapsearch -H ldap://localhost -b dc=int,dc=worldskills,dc=org -x "(&amp;(objectclass=person)(uid=jamie))") 2&gt;&amp;1</w:t>
              <w:br/>
              <w:t>$ (ldapsearch -H ldap://localhost -b dc=int,dc=worldskills,dc=org -x "(&amp;(objectclass=person)(uid=peter))" -D cn=admin,dc=int,dc=worldskills,dc=org -w Skill39@Lyon || ldapsearch -H ldap://localhost -b dc=int,dc=worldskills,dc=org -x "(&amp;(objectclass=person)(uid=peter))") 2&gt;&amp;1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t># jamie, Employees, int.worldskills.org</w:t>
              <w:br/>
              <w:t>dn: cn=jamie,ou=Employees,dc=int,dc=worldskills,dc=org</w:t>
              <w:br/>
              <w:t>cn: jamie</w:t>
              <w:br/>
              <w:t>sn: Oliver</w:t>
              <w:br/>
              <w:t>givenName: Jamie</w:t>
              <w:br/>
              <w:t>mail: jamie.oliver@dmz.worldskills.org</w:t>
              <w:br/>
              <w:t>uid: jamie</w:t>
              <w:br/>
              <w:t>uidNumber: 1111</w:t>
              <w:br/>
              <w:t>gidNumber: 1111</w:t>
              <w:br/>
              <w:t>userPassword:: e1NTSEF9RzgxeGxDblZqZVh1NEp6bVcxSGhXc1NCRFg2UENjTU8=</w:t>
              <w:br/>
              <w:t>homeDirectory: /home/jamie</w:t>
              <w:br/>
              <w:t>objectClass: inetOrgPerson</w:t>
              <w:br/>
              <w:t>objectClass: posixAccount</w:t>
              <w:br/>
              <w:t>objectClass: top</w:t>
              <w:br/>
              <w:br/>
              <w:t># search result</w:t>
              <w:br/>
              <w:t>search: 2</w:t>
              <w:br/>
              <w:t>result: 0 Success</w:t>
              <w:br/>
              <w:br/>
              <w:t># numResponses: 2</w:t>
              <w:br/>
              <w:t># numEntries: 1</w:t>
              <w:br/>
              <w:br/>
              <w:br/>
              <w:t># peter, Employees, int.worldskills.org</w:t>
              <w:br/>
              <w:t>dn: cn=peter,ou=Employees,dc=int,dc=worldskills,dc=org</w:t>
              <w:br/>
              <w:t>cn: peter</w:t>
              <w:br/>
              <w:t>sn: Fox</w:t>
              <w:br/>
              <w:t>givenName: Peter</w:t>
              <w:br/>
              <w:t>mail: peter.fox@dmz.worldskills.org</w:t>
              <w:br/>
              <w:t>uid: peter</w:t>
              <w:br/>
              <w:t>uidNumber: 1113</w:t>
              <w:br/>
              <w:t>gidNumber: 1113</w:t>
              <w:br/>
              <w:t>userPassword:: e1NTSEF9RzgxeGxDblZqZVh1NEp6bVcxSGhXc1NCRFg2UENjTU8=</w:t>
              <w:br/>
              <w:t>homeDirectory: /dev/null/nohome</w:t>
              <w:br/>
              <w:t>objectClass: inetOrgPerson</w:t>
              <w:br/>
              <w:t>objectClass: posixAccount</w:t>
              <w:br/>
              <w:t>objectClass: top</w:t>
              <w:br/>
              <w:br/>
              <w:t># search result</w:t>
              <w:br/>
              <w:t>search: 2</w:t>
              <w:br/>
              <w:t>result: 0 Success</w:t>
              <w:br/>
              <w:br/>
              <w:t># numResponses: 2</w:t>
              <w:br/>
              <w:t># numEntries: 1</w:t>
            </w:r>
          </w:p>
        </w:tc>
      </w:tr>
    </w:tbl>
    <w:p/>
    <w:p>
      <w:pPr>
        <w:pStyle w:val="Heading1"/>
      </w:pPr>
      <w:r>
        <w:t>5. LDAP: Users jamie, peter and admin can login on LDAP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$ ldapsearch -H ldap://localhost -b dc=int,dc=worldskills,dc=org -x "(&amp;(objectclass=person)(uid=jamie))" -D cn=jamie,ou=Employees,dc=int,dc=worldskills,dc=org -w Skill39@Lyon</w:t>
              <w:br/>
              <w:t>$ ldapsearch -H ldap://localhost -b dc=int,dc=worldskills,dc=org -x "(&amp;(objectclass=person)(uid=peter))" -D cn=peter,ou=Employees,dc=int,dc=worldskills,dc=org -w Skill39@Lyon</w:t>
              <w:br/>
              <w:t>$ ldapsearch -H ldap://localhost -b cn=admin,dc=int,dc=worldskills,dc=org -x "(objectclass=*)" -D cn=admin,dc=int,dc=worldskills,dc=org -w Skill39@Lyon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t>3x Exit code was 0</w:t>
            </w:r>
          </w:p>
        </w:tc>
      </w:tr>
    </w:tbl>
    <w:p/>
    <w:p>
      <w:pPr>
        <w:pStyle w:val="Heading1"/>
      </w:pPr>
      <w:r>
        <w:t>6. CA: Root CA exists and has correct attributes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$ openssl x509 -in /opt/grading/ca/ca.pem -noout -subject -ext basicConstraints,keyUsage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br/>
              <w:t>subject=CN = ClearSky Root CA</w:t>
              <w:br/>
              <w:t>X509v3 Key Usage: critical</w:t>
              <w:br/>
              <w:t xml:space="preserve">    Certificate Sign</w:t>
              <w:br/>
              <w:t>X509v3 Basic Constraints: critical</w:t>
              <w:br/>
              <w:t xml:space="preserve">    CA:TRUE</w:t>
            </w:r>
          </w:p>
        </w:tc>
      </w:tr>
    </w:tbl>
    <w:p/>
    <w:p>
      <w:pPr>
        <w:pStyle w:val="Heading1"/>
      </w:pPr>
      <w:r>
        <w:t>7. CA: Services CA exists and has correct attributes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$ openssl x509 -in /opt/grading/ca/ca.pem -noout -ext basicConstraints,keyUsage</w:t>
              <w:br/>
              <w:t>$ openssl verify -CAfile /opt/grading/ca/ca.pem /opt/grading/ca/services.pem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t>&gt; X509v3 Key Usage: critical</w:t>
              <w:br/>
              <w:t xml:space="preserve">    Certificate Sign</w:t>
              <w:br/>
              <w:t>X509v3 Basic Constraints: critical</w:t>
              <w:br/>
              <w:t xml:space="preserve">    CA:TRUE</w:t>
              <w:br/>
              <w:br/>
              <w:t>&gt; /opt/grading/ca/services.pem: OK</w:t>
            </w:r>
          </w:p>
        </w:tc>
      </w:tr>
    </w:tbl>
    <w:p/>
    <w:p>
      <w:pPr>
        <w:pStyle w:val="Heading1"/>
      </w:pPr>
      <w:r>
        <w:t>8. CA: Webserver Certificate exists and has correct attributes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$ openssl x509 -in /opt/grading/ca/web.pem -noout -subject</w:t>
              <w:br/>
              <w:t>$ openssl verify -CAfile &lt;(cat /opt/grading/ca/services.pem /opt/grading/ca/ca.pem) /opt/grading/ca/web.pem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t>&gt; subject=CN = www.dmz.worldskills.org</w:t>
              <w:br/>
              <w:br/>
              <w:t>&gt; /opt/grading/ca/web.pem: OK</w:t>
              <w:br/>
              <w:br/>
            </w:r>
          </w:p>
        </w:tc>
      </w:tr>
    </w:tbl>
    <w:p/>
    <w:p>
      <w:pPr>
        <w:pStyle w:val="Heading1"/>
      </w:pPr>
      <w:r>
        <w:t>9. CA: Mailserver Certificate exists and has the correct attributes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$ openssl x509 -in /opt/grading/ca/mail.pem -noout -subject</w:t>
              <w:br/>
              <w:t>$ openssl verify -CAfile &lt;(cat /opt/grading/ca/services.pem /opt/grading/ca/ca.pem) /opt/grading/ca/mail.pem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t>&gt; subject=CN = mail.dmz.worldskills.org</w:t>
              <w:br/>
              <w:br/>
              <w:t>&gt; /opt/grading/ca/mail.pem: OK</w:t>
            </w:r>
          </w:p>
        </w:tc>
      </w:tr>
    </w:tbl>
    <w:p/>
    <w:p>
      <w:pPr>
        <w:pStyle w:val="Heading1"/>
      </w:pPr>
      <w:r>
        <w:t>10. Samba: jamie can login on Samba server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$ smbclient -L //localhost/ -I 127.0.0.1 -U "jamie%Skill39@Lyon"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t>&gt; Exit code was 0</w:t>
            </w:r>
          </w:p>
        </w:tc>
      </w:tr>
    </w:tbl>
    <w:p/>
    <w:p>
      <w:pPr>
        <w:pStyle w:val="Heading1"/>
      </w:pPr>
      <w:r>
        <w:t>11. Samba: /public is accessible without login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$ smbclient //localhost/public -I 127.0.0.1 -U "%" -c ls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br/>
              <w:t>&gt; lpcfg_do_global_parameter: WARNING: The "encrypt passwords" option is deprecated</w:t>
              <w:br/>
              <w:t xml:space="preserve">  .                                   D        0  Sun Jun  2 21:28:12 2024</w:t>
              <w:br/>
              <w:t xml:space="preserve">  ..                                  D        0  Mon May 20 23:29:57 2024</w:t>
              <w:br/>
              <w:t xml:space="preserve">  lorem.txt                           A       12  Sun Jun 23 14:34:25 2024</w:t>
              <w:br/>
              <w:br/>
              <w:t xml:space="preserve">                31363900 blocks of size 1024. 24876808 blocks available</w:t>
            </w:r>
          </w:p>
        </w:tc>
      </w:tr>
    </w:tbl>
    <w:p/>
    <w:p>
      <w:pPr>
        <w:pStyle w:val="Heading1"/>
      </w:pPr>
      <w:r>
        <w:t>12. Samba: /public is rw after login with a valid user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$ echo "Lorem Ipsum" &gt; /tmp/lorem.txt; smbclient //localhost/public -I 127.0.0.1 -U "jamie%Skill39@Lyon" -c "put /tmp/lorem.txt lorem.txt"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t>putting file /tmp/lorem.txt as \lorem.txt (11.7 kb/s) (average 11.7 kb/s)</w:t>
            </w:r>
          </w:p>
        </w:tc>
      </w:tr>
    </w:tbl>
    <w:p/>
    <w:p>
      <w:pPr>
        <w:pStyle w:val="Heading1"/>
      </w:pPr>
      <w:r>
        <w:t>13. Samba: /public is ro without login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$ echo "Lorem Ipsum" &gt; /tmp/lorem.txt; smbclient //localhost/public -I 127.0.0.1 -U "%" -c "put /tmp/lorem.txt lorem.txt"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t>NT_STATUS_ACCESS_DENIED opening remote file \lorem.txt</w:t>
            </w:r>
          </w:p>
        </w:tc>
      </w:tr>
    </w:tbl>
    <w:p/>
    <w:p>
      <w:pPr>
        <w:pStyle w:val="Heading1"/>
      </w:pPr>
      <w:r>
        <w:t>14. Samba: /internal is not accessible without login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$ smbclient //localhost/internal -I 127.0.0.1 -U "%" -c "ls" 2&gt;&amp;1 || true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t>tree connect failed: NT_STATUS_ACCESS_DENIED</w:t>
            </w:r>
          </w:p>
        </w:tc>
      </w:tr>
    </w:tbl>
    <w:p/>
    <w:p>
      <w:pPr>
        <w:pStyle w:val="Heading1"/>
      </w:pPr>
      <w:r>
        <w:t>15. Samba: /internal is rw after login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$ echo "Lorem Ipsum" &gt; /tmp/lorem.txt; smbclient //localhost/internal -I 127.0.0.1 -U "jamie%Skill39@Lyon" -c "put /tmp/lorem.txt lorem.txt"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t>putting file /tmp/lorem.txt as \lorem.txt (11.7 kb/s) (average 11.7 kb/s)</w:t>
            </w:r>
          </w:p>
        </w:tc>
      </w:tr>
    </w:tbl>
    <w:p/>
    <w:p>
      <w:pPr>
        <w:pStyle w:val="Heading1"/>
      </w:pPr>
      <w:r>
        <w:t>16. DNS: A, AAAA and PTR for int-srv01.int.worldskills.org exists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$ dig +short +time=2 +tries=1 @127.0.0.1 int-srv01.int.worldskills.org. A</w:t>
              <w:br/>
              <w:t>$ dig +short +time=2 +tries=1 @127.0.0.1 -x 10.1.10.10</w:t>
              <w:br/>
              <w:t>$ dig +short +time=2 +tries=1 @127.0.0.1 int-srv01.int.worldskills.org. AAAA</w:t>
              <w:br/>
              <w:t>$ dig +short +time=2 +tries=1 @127.0.0.1 -x 2001:db8:1001:10::10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t>&gt; 10.1.10.10</w:t>
              <w:br/>
              <w:br/>
              <w:t>&gt; int-srv01.int.worldskills.org.</w:t>
              <w:br/>
              <w:br/>
              <w:t>&gt; 2001:db8:1001:10::10</w:t>
              <w:br/>
              <w:br/>
              <w:t>&gt; int-srv01.int.worldskills.org.</w:t>
            </w:r>
          </w:p>
        </w:tc>
      </w:tr>
    </w:tbl>
    <w:p/>
    <w:p>
      <w:pPr>
        <w:pStyle w:val="Heading1"/>
      </w:pPr>
      <w:r>
        <w:t>17. DNS: SRV Record _ldap._tcp.auth.int.worldskills.org exists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$ dig +short +time=2 +tries=1 @127.0.0.1 _ldap._tcp.auth.int.worldskills.org SRV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t>&gt; 10 50 389 int-srv01.int.worldskills.org.</w:t>
            </w:r>
          </w:p>
        </w:tc>
      </w:tr>
    </w:tbl>
    <w:p/>
    <w:p>
      <w:pPr>
        <w:pStyle w:val="Heading1"/>
      </w:pPr>
      <w:r>
        <w:t>18. DNS: Server accepts recursive queries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$ dig +recurse +time=2 +tries=1 @127.0.0.1 int.worldskills.org SOA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t>Output does not contain: recursion requested but not available</w:t>
              <w:br/>
              <w:br/>
              <w:t>&gt; ;; Got answer:</w:t>
              <w:br/>
              <w:t>;; -&gt;&gt;HEADER&lt;&lt;- opcode: QUERY, status: NOERROR, id: 30658</w:t>
              <w:br/>
              <w:t>;; flags: qr aa rd ra; QUERY: 1, ANSWER: 1, AUTHORITY: 0, ADDITIONAL: 1</w:t>
            </w:r>
          </w:p>
        </w:tc>
      </w:tr>
    </w:tbl>
    <w:p/>
    <w:p>
      <w:pPr>
        <w:pStyle w:val="Heading1"/>
      </w:pPr>
      <w:r>
        <w:t>19. DNS: int-srv01 is secondary Name server for dmz.worldskills.org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$ rndc zonestatus dmz.worldskills.org.</w:t>
              <w:br/>
              <w:t>$ dig +short +time=2 +tries=1 @127.0.0.1 dmz.worldskills.org SOA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br/>
              <w:t>name: dmz.worldskills.org.</w:t>
              <w:br/>
              <w:t>type: secondary</w:t>
              <w:br/>
              <w:t>files: /var/cache/bind/dmz.worldskills.org.zone</w:t>
              <w:br/>
              <w:t>serial: 2023042601</w:t>
              <w:br/>
              <w:t>nodes: 8</w:t>
              <w:br/>
              <w:t>last loaded: Sun, 02 Jun 2024 20:13:03 GMT</w:t>
              <w:br/>
              <w:t>next refresh: Wed, 26 Jun 2024 23:08:51 GMT</w:t>
              <w:br/>
              <w:t>expires: Wed, 24 Jul 2024 00:21:29 GMT</w:t>
              <w:br/>
              <w:t>secure: no</w:t>
              <w:br/>
              <w:t>dynamic: no</w:t>
              <w:br/>
              <w:t>reconfigurable via modzone: no</w:t>
              <w:br/>
              <w:br/>
              <w:t>&gt; dmz.worldskills.org. admin.dmz.worldskills.org. 2023042601 86400 7200 2419200 3600</w:t>
            </w:r>
          </w:p>
        </w:tc>
      </w:tr>
    </w:tbl>
    <w:p/>
    <w:p>
      <w:pPr>
        <w:pStyle w:val="Heading1"/>
      </w:pPr>
      <w:r>
        <w:t>20. DNS: int-srv01 is secondary Name server for reverse zone 10.1.20.0/24 &amp; 2001:db8:1001:20::/64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$ rndc zonestatus 20.1.10.in-addr.arpa.</w:t>
              <w:br/>
              <w:t>$ dig +short +time=2 +tries=1 @127.0.0.1 20.1.10.in-addr.arpa. SOA</w:t>
              <w:br/>
              <w:t>$ rndc zonestatus 0.2.0.0.1.0.0.1.8.b.d.0.1.0.0.2.ip6.arpa.</w:t>
              <w:br/>
              <w:t>$ dig +short +time=2 +tries=1 @127.0.0.1 0.2.0.0.1.0.0.1.8.b.d.0.1.0.0.2.ip6.arpa SOA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t>name: 20.1.10.in-addr.arpa.</w:t>
              <w:br/>
              <w:t>type: secondary</w:t>
              <w:br/>
              <w:t>files: /var/cache/bind/20.1.10.in-addr.arpa.zone</w:t>
              <w:br/>
              <w:t>serial: 2023042701</w:t>
              <w:br/>
              <w:t>nodes: 7</w:t>
              <w:br/>
              <w:t>last loaded: Sun, 02 Jun 2024 16:53:48 GMT</w:t>
              <w:br/>
              <w:t>next refresh: Sun, 30 Jun 2024 03:07:46 GMT</w:t>
              <w:br/>
              <w:t>expires: Sat, 27 Jul 2024 08:51:31 GMT</w:t>
              <w:br/>
              <w:t>secure: no</w:t>
              <w:br/>
              <w:t>dynamic: no</w:t>
              <w:br/>
              <w:t>reconfigurable via modzone: no</w:t>
              <w:br/>
              <w:br/>
              <w:t>Must contain dmz.worldskills.org</w:t>
              <w:br/>
              <w:t>&gt; dmz.worldskills.org. admin.dmz.worldskills.org. 2023042601 86400 7200 2419200 3600</w:t>
              <w:br/>
              <w:br/>
              <w:t>name: 0.2.0.0.1.0.0.1.8.b.d.0.1.0.0.2.ip6.arpa.</w:t>
              <w:br/>
              <w:t>type: secondary</w:t>
              <w:br/>
              <w:t>files: /var/cache/bind//0.2.0.0.1.0.0.1.8.b.d.0.1.0.0.2.ip6.arpa.zone</w:t>
              <w:br/>
              <w:t>serial: 2023042702</w:t>
              <w:br/>
              <w:t>nodes: 11</w:t>
              <w:br/>
              <w:t>last loaded: Sun, 02 Jun 2024 16:41:28 GMT</w:t>
              <w:br/>
              <w:t>next refresh: Sun, 30 Jun 2024 05:43:48 GMT</w:t>
              <w:br/>
              <w:t>expires: Sat, 27 Jul 2024 07:32:30 GMT</w:t>
              <w:br/>
              <w:t>secure: no</w:t>
              <w:br/>
              <w:t>dynamic: no</w:t>
              <w:br/>
              <w:t>reconfigurable via modzone: no</w:t>
              <w:br/>
              <w:br/>
              <w:t>Must contain dmz.worldskills.org</w:t>
              <w:br/>
              <w:t>&gt; dmz.worldskills.org. admin.dmz.worldskills.org. 2023042601 86400 7200 2419200 3600</w:t>
            </w:r>
          </w:p>
        </w:tc>
      </w:tr>
    </w:tbl>
    <w:p/>
    <w:p>
      <w:pPr>
        <w:pStyle w:val="Heading1"/>
      </w:pPr>
      <w:r>
        <w:t>21. IP Fowarding: IPv4 &amp; IPv6 forwarding is enabled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$ sysctl -p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t>&gt; net.ipv4.ip_forward = 1</w:t>
              <w:br/>
              <w:t>&gt; net.ipv6.conf.all.forwarding = 1</w:t>
            </w:r>
          </w:p>
        </w:tc>
      </w:tr>
    </w:tbl>
    <w:p/>
    <w:p>
      <w:pPr>
        <w:pStyle w:val="Heading1"/>
      </w:pPr>
      <w:r>
        <w:t>22. Firewall: Traffic to WAN uses masquerade NAT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$ timeout 2  bash -c "echo -e '\x1dclose\x0d' | telnet 1.1.1.20 22"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t>&gt; Trying 1.1.1.20...</w:t>
              <w:br/>
              <w:t>Connected to 1.1.1.20.</w:t>
              <w:br/>
              <w:t>Escape character is '^]'.</w:t>
              <w:br/>
              <w:br/>
              <w:t>telnet&gt; close</w:t>
              <w:br/>
              <w:t>Connection closed.</w:t>
            </w:r>
          </w:p>
        </w:tc>
      </w:tr>
    </w:tbl>
    <w:p/>
    <w:p>
      <w:pPr>
        <w:pStyle w:val="Heading1"/>
      </w:pPr>
      <w:r>
        <w:t>23. WireGuard: Interface wg0 exists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$ wg show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t>&gt; interface: wg0</w:t>
              <w:br/>
              <w:t xml:space="preserve">  public key: ZIosm2a+SZqQPQ8L8dTMdLQjgWZGaDAGrxtgnVXzu3k=</w:t>
              <w:br/>
              <w:t xml:space="preserve">  private key: (hidden)</w:t>
              <w:br/>
              <w:t xml:space="preserve">  listening port: 1500</w:t>
              <w:br/>
              <w:br/>
              <w:t>peer: RLsbxblPzbrTBJqh1oVnQQoyxNhLGw9H/gJJH322mjI=</w:t>
              <w:br/>
              <w:t xml:space="preserve">  preshared key: (hidden)</w:t>
              <w:br/>
              <w:t xml:space="preserve">  endpoint: 1.1.1.20:43226</w:t>
              <w:br/>
              <w:t xml:space="preserve">  allowed ips: 10.1.30.2/32, 2001:db8:1001:30::2/128</w:t>
              <w:br/>
              <w:t xml:space="preserve">  latest handshake: 1 minute, 35 seconds ago</w:t>
              <w:br/>
              <w:t xml:space="preserve">  transfer: 448.98 MiB received, 454.06 MiB sent</w:t>
            </w:r>
          </w:p>
        </w:tc>
      </w:tr>
    </w:tbl>
    <w:p/>
    <w:p>
      <w:pPr>
        <w:pStyle w:val="Heading1"/>
      </w:pPr>
      <w:r>
        <w:t>24. WireGuard: file /etc/wireguard/wg0.conf contains a PSK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$ wg show wg0 preshared-keys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t>&gt; Exit code was 0</w:t>
            </w:r>
          </w:p>
        </w:tc>
      </w:tr>
    </w:tbl>
    <w:p/>
    <w:p>
      <w:pPr>
        <w:pStyle w:val="Heading1"/>
      </w:pPr>
      <w:r>
        <w:t>25. Transparent Proxy: A transparent proxy intercepts http traffic and adds the header x-secured-by: clearsky-proxy to the HTTP responses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$ curl -s -I --connect-timeout 3 http://10.1.20.10 2&gt;&amp;1</w:t>
              <w:br/>
              <w:t>$ curl -s -I --connect-timeout 3 http://10.1.20.10 2&gt;&amp;1</w:t>
              <w:br/>
              <w:t>$ curl -s -I --connect-timeout 3 http://[2001:db8:1001:20::20] 2&gt;&amp;1</w:t>
              <w:br/>
              <w:t>$ curl -s -I --connect-timeout 3 http://[2001:db8:1001:20::20] 2&gt;&amp;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t>4x HTTP requests in total (2x from jamie-ws01 &amp; 2x from int-srv01) =&gt; IPv4 &amp; IPv6</w:t>
              <w:br/>
              <w:t>Response must contain ALWAYS</w:t>
              <w:br/>
              <w:t>&gt; x-secured-by: clearsky-proxy</w:t>
              <w:br/>
              <w:br/>
              <w:t>HTTP/1.1 301 Moved Permanently</w:t>
              <w:br/>
              <w:t>Content-Length: 0</w:t>
              <w:br/>
              <w:t>Location: https://[2001:db8:1001:20::20]/</w:t>
              <w:br/>
              <w:t>Date: Sat, 29 Jun 2024 15:05:08 GMT</w:t>
              <w:br/>
              <w:t>X-Cache: MISS from clearsky-proxy</w:t>
              <w:br/>
              <w:t>X-Cache-Lookup: MISS from clearsky-proxy:3128</w:t>
              <w:br/>
              <w:t>Via: 1.1 clearsky-proxy (squid/5.7)</w:t>
              <w:br/>
              <w:t>Connection: keep-alive</w:t>
              <w:br/>
              <w:t>x-secured-by: clearsky-proxy</w:t>
            </w:r>
          </w:p>
        </w:tc>
      </w:tr>
    </w:tbl>
    <w:p/>
    <w:p>
      <w:pPr>
        <w:pStyle w:val="Heading1"/>
      </w:pPr>
      <w:r>
        <w:t>26. Firewall: Firewall rules are well designed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nft list ruleset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t>table ip nat {</w:t>
              <w:br/>
              <w:t xml:space="preserve">        chain prerouting {</w:t>
              <w:br/>
              <w:t xml:space="preserve">                type nat hook prerouting priority dstnat; policy accept;</w:t>
              <w:br/>
              <w:t xml:space="preserve">                iif "ens192" tcp dport 80 dnat to 10.1.20.20</w:t>
              <w:br/>
              <w:t xml:space="preserve">                iif "ens192" tcp dport 443 dnat to 10.1.20.20</w:t>
              <w:br/>
              <w:t xml:space="preserve">                iif "ens192" tcp dport 53 dnat to 10.1.20.20</w:t>
              <w:br/>
              <w:t xml:space="preserve">                iif "ens192" udp dport 53 dnat to 10.1.20.20</w:t>
              <w:br/>
              <w:t xml:space="preserve">                iifname { "wg0", "ens224" } tcp dport 80 redirect to :82</w:t>
              <w:br/>
              <w:t xml:space="preserve">        }</w:t>
              <w:br/>
              <w:br/>
              <w:t xml:space="preserve">        chain postrouting {</w:t>
              <w:br/>
              <w:t xml:space="preserve">                type nat hook postrouting priority srcnat; policy accept;</w:t>
              <w:br/>
              <w:t xml:space="preserve">                oif "ens192" masquerade</w:t>
              <w:br/>
              <w:t xml:space="preserve">        }</w:t>
              <w:br/>
              <w:t>}</w:t>
              <w:br/>
              <w:t>table ip filter {</w:t>
              <w:br/>
              <w:t xml:space="preserve">        chain input {</w:t>
              <w:br/>
              <w:t xml:space="preserve">                type filter hook input priority filter; policy drop;</w:t>
              <w:br/>
              <w:t xml:space="preserve">                iif "lo" accept</w:t>
              <w:br/>
              <w:t xml:space="preserve">                ct state established,related accept</w:t>
              <w:br/>
              <w:t xml:space="preserve">                iifname { "wg0", "ens224", "ens256" } accept</w:t>
              <w:br/>
              <w:t xml:space="preserve">                iifname "ens192" udp dport 1500 accept</w:t>
              <w:br/>
              <w:t xml:space="preserve">                icmp type { echo-reply, echo-request } limit rate 4/second accept</w:t>
              <w:br/>
              <w:t xml:space="preserve">                iifname "ens161" accept</w:t>
              <w:br/>
              <w:t xml:space="preserve">        }</w:t>
              <w:br/>
              <w:br/>
              <w:t xml:space="preserve">        chain forward {</w:t>
              <w:br/>
              <w:t xml:space="preserve">                type filter hook forward priority filter; policy drop;</w:t>
              <w:br/>
              <w:t xml:space="preserve">                ct state established,related accept</w:t>
              <w:br/>
              <w:t xml:space="preserve">                iifname { "ens224", "ens256" } oif "ens192" accept</w:t>
              <w:br/>
              <w:t xml:space="preserve">                iifname { "wg0", "ens224" } oif "ens256" accept</w:t>
              <w:br/>
              <w:t xml:space="preserve">                iifname "wg0" oif "ens224" accept</w:t>
              <w:br/>
              <w:t xml:space="preserve">                ip saddr 10.1.20.10 ip daddr 10.1.10.10 tcp dport 389 accept</w:t>
              <w:br/>
              <w:t xml:space="preserve">                ip daddr 10.1.20.20 tcp dport { 80, 443 } accept</w:t>
              <w:br/>
              <w:t xml:space="preserve">                ip daddr 10.1.20.20 tcp dport 53 accept</w:t>
              <w:br/>
              <w:t xml:space="preserve">                ip daddr 10.1.20.20 udp dport 53 accept</w:t>
              <w:br/>
              <w:t xml:space="preserve">        }</w:t>
              <w:br/>
              <w:br/>
              <w:t xml:space="preserve">        chain output {</w:t>
              <w:br/>
              <w:t xml:space="preserve">                type filter hook output priority filter; policy accept;</w:t>
              <w:br/>
              <w:t xml:space="preserve">        }</w:t>
              <w:br/>
              <w:t>}</w:t>
              <w:br/>
              <w:t>table ip6 nat {</w:t>
              <w:br/>
              <w:t xml:space="preserve">        chain prerouting {</w:t>
              <w:br/>
              <w:t xml:space="preserve">                type nat hook prerouting priority dstnat; policy accept;</w:t>
              <w:br/>
              <w:t xml:space="preserve">                iifname { "wg0", "ens224" } tcp dport 80 redirect to :82</w:t>
              <w:br/>
              <w:t xml:space="preserve">        }</w:t>
              <w:br/>
              <w:t>}</w:t>
              <w:br/>
              <w:t>table ip6 filter {</w:t>
              <w:br/>
              <w:t xml:space="preserve">        chain input {</w:t>
              <w:br/>
              <w:t xml:space="preserve">                type filter hook input priority filter; policy drop;</w:t>
              <w:br/>
              <w:t xml:space="preserve">                iif "lo" accept</w:t>
              <w:br/>
              <w:t xml:space="preserve">                ct state established,related accept</w:t>
              <w:br/>
              <w:t xml:space="preserve">                iifname { "wg0", "ens224", "ens256" } accept</w:t>
              <w:br/>
              <w:t xml:space="preserve">                iifname "wg0" oif "ens224" accept</w:t>
              <w:br/>
              <w:t xml:space="preserve">                ip6 daddr 2001:db8:1111::1 udp dport 1500 accept</w:t>
              <w:br/>
              <w:t xml:space="preserve">                ip6 daddr 2001:db8:1001:10::1 tcp dport 82 accept</w:t>
              <w:br/>
              <w:t xml:space="preserve">        }</w:t>
              <w:br/>
              <w:br/>
              <w:t xml:space="preserve">        chain forward {</w:t>
              <w:br/>
              <w:t xml:space="preserve">                type filter hook forward priority filter; policy drop;</w:t>
              <w:br/>
              <w:t xml:space="preserve">                ct state established,related accept</w:t>
              <w:br/>
              <w:t xml:space="preserve">                iifname { "wg0", "ens224", "ens256" } oif "ens192" accept</w:t>
              <w:br/>
              <w:t xml:space="preserve">                iifname { "wg0", "ens224" } oif "ens256" accept</w:t>
              <w:br/>
              <w:t xml:space="preserve">                iifname "wg0" oif "ens224" accept</w:t>
              <w:br/>
              <w:t xml:space="preserve">                ip6 daddr 2001:db8:1001:20::20 tcp dport { 80, 443 } accept</w:t>
              <w:br/>
              <w:t xml:space="preserve">                ip6 daddr 2001:db8:1001:20::20 tcp dport 53 accept</w:t>
              <w:br/>
              <w:t xml:space="preserve">                ip6 daddr 2001:db8:1001:20::20 udp dport 53 accept</w:t>
              <w:br/>
              <w:t xml:space="preserve">        }</w:t>
              <w:br/>
              <w:br/>
              <w:t xml:space="preserve">        chain output {</w:t>
              <w:br/>
              <w:t xml:space="preserve">                type filter hook output priority filter; policy accept;</w:t>
              <w:br/>
              <w:t xml:space="preserve">        }</w:t>
              <w:br/>
              <w:t>}</w:t>
            </w:r>
          </w:p>
        </w:tc>
      </w:tr>
    </w:tbl>
    <w:p/>
    <w:p>
      <w:pPr>
        <w:pStyle w:val="Heading1"/>
      </w:pPr>
      <w:r>
        <w:t>27. Mail Server: LDAP user jamie can login and send an email to himself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printf 'Subject: WSC2024_FLAG\n\nWSC2024_FLAG'  | curl -s -k --ssl-reqd  --url smtps://localhost --user jamie:Skill39@Lyon -H 'Subject: WSC2024_FLAG' --mail-from 'jamie.oliver@dmz.worldskills.org(Jamie Oliver)' --mail-rcpt jamie.oliver@dmz.worldskills.org --upload-file -</w:t>
              <w:br/>
              <w:t>OR</w:t>
              <w:br/>
              <w:t>printf 'Subject: WSC2024_FLAG\n\nWSC2024_FLAG'  | curl -s -k  --url smtp://localhost --user jamie:Skill39@Lyon -H 'Subject: WSC2024_FLAG' --mail-from 'jamie.oliver@dmz.worldskills.org(Jamie Oliver)' --mail-rcpt jamie.oliver@dmz.worldskills.org --upload-file -</w:t>
              <w:br/>
              <w:t>IFS=" " read -r -a mail_ids &lt;&lt;&lt; "$(curl -s -k --user jamie:Skill39@Lyon imaps://localhost/INBOX?SUBJECT%20WSC2024_FLAG 2&gt;&amp;1 | grep -oP '(?&lt;=SEARCH)[ 0-9]+')" &amp;&amp; curl -s -k --user jamie:Skill39@Lyon "imaps://localhost/INBOX;MAILINDEX=${mail_ids[-1]}" 2&gt;&amp;1</w:t>
              <w:br/>
              <w:t>OR</w:t>
              <w:br/>
              <w:t>IFS=" " read -r -a mail_ids &lt;&lt;&lt; "$(curl -s -k --user jamie:Skill39@Lyon imap://localhost/INBOX?SUBJECT%20WSC2024_FLAG 2&gt;&amp;1 | grep -oP '(?&lt;=SEARCH)[ 0-9]+')" &amp;&amp; curl -s -k --user jamie:Skill39@Lyon "imap://localhost/INBOX;MAILINDEX=${mail_ids[-1]}" 2&gt;&amp;1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t>Return-Path: &lt;jamie.oliver@dmz.worldskills.org&gt;</w:t>
              <w:br/>
              <w:t>Delivered-To: jamie.oliver@dmz.worldskills.org</w:t>
              <w:br/>
              <w:t>Received: from mail (localhost [127.0.0.1])</w:t>
              <w:br/>
              <w:t xml:space="preserve">        (using TLSv1.3 with cipher TLS_AES_256_GCM_SHA384 (256/256 bits)</w:t>
              <w:br/>
              <w:t xml:space="preserve">         key-exchange X25519 server-signature RSA-PSS (4096 bits) server-digest SHA256)</w:t>
              <w:br/>
              <w:t xml:space="preserve">        (No client certificate requested)</w:t>
              <w:br/>
              <w:t xml:space="preserve">        by mail.dmz.worldskills.org (Postfix) with ESMTPSA id 211E940BB0</w:t>
              <w:br/>
              <w:t xml:space="preserve">        for &lt;jamie.oliver@dmz.worldskills.org&gt;; Sat, 29 Jun 2024 17:07:42 +0200 (CEST)</w:t>
              <w:br/>
              <w:t>Subject: WSC2024_FLAG</w:t>
              <w:br/>
              <w:t>Message-Id: &lt;20240629150742.211E940BB0@mail.dmz.worldskills.org&gt;</w:t>
              <w:br/>
              <w:t>Date: Sat, 29 Jun 2024 17:07:42 +0200 (CEST)</w:t>
              <w:br/>
              <w:t>From: jamie.oliver@dmz.worldskills.org</w:t>
              <w:br/>
              <w:br/>
              <w:t>WSC2024_FLAG</w:t>
            </w:r>
          </w:p>
        </w:tc>
      </w:tr>
    </w:tbl>
    <w:p/>
    <w:p>
      <w:pPr>
        <w:pStyle w:val="Heading1"/>
      </w:pPr>
      <w:r>
        <w:t>28. Mail Server: echo@dmz.worldskills.org auto-replies/echos email (no NDR!)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$ printf 'Subject: WSC2024_ECHO_FLAG\nFrom: jamie.oliver@dmz.worldskills.org\nTo: echo@dmz.worldskills.org\n\nWSC2024_ECHO_FLAG' | curl -s -k --ssl-reqd  --url smtps://localhost --user jamie:Skill39@Lyon --mail-from 'jamie.oliver@dmz.worldskills.org(Jamie Oliver)' --mail-rcpt echo@dmz.worldskills.org --upload-file -</w:t>
              <w:br/>
              <w:t>OR</w:t>
              <w:br/>
              <w:t>$ printf 'Subject: WSC2024_ECHO_FLAG\nFrom: jamie.oliver@dmz.worldskills.org\nTo: echo@dmz.worldskills.org\n\nWSC2024_ECHO_FLAG' | curl -s -k --url smtp://localhost --user jamie:Skill39@Lyon --mail-from 'jamie.oliver@dmz.worldskills.org(Jamie Oliver)' --mail-rcpt echo@dmz.worldskills.org --upload-file -</w:t>
              <w:br/>
              <w:t>$ IFS=" " read -r -a mail_ids &lt;&lt;&lt; "$(curl -s -k --user jamie:Skill39@Lyon imaps://localhost/INBOX?FROM%20echo@dmz.worldskills.org 2&gt;&amp;1 | grep -oP '(?&lt;=SEARCH)[ 0-9]+')" &amp;&amp; curl -s -k --user jamie:Skill39@Lyon "imaps://localhost/INBOX;MAILINDEX=${mail_ids[-1]}" 2&gt;&amp;1</w:t>
              <w:br/>
              <w:t>OR</w:t>
              <w:br/>
              <w:t>$ IFS=" " read -r -a mail_ids &lt;&lt;&lt; "$(curl -s -k --user jamie:Skill39@Lyon imap://localhost/INBOX?FROM%20echo@dmz.worldskills.org 2&gt;&amp;1 | grep -oP '(?&lt;=SEARCH)[ 0-9]+')" &amp;&amp; curl -s -k --user jamie:Skill39@Lyon "imap://localhost/INBOX;MAILINDEX=${mail_ids[-1]}" 2&gt;&amp;1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t>Message contains WSC2024_ECHO_FLAG or a custom message and following strings as well:</w:t>
              <w:br/>
              <w:br/>
              <w:t>Return-Path: &lt;jamie.oliver@dmz.worldskills.org&gt;</w:t>
              <w:br/>
              <w:t>Delivered-To: jamie.oliver@dmz.worldskills.org</w:t>
              <w:br/>
              <w:t>Received: by mail.dmz.worldskills.org (Postfix, from userid 1000)</w:t>
              <w:br/>
              <w:t xml:space="preserve">        id 278FD40BBE; Sat, 29 Jun 2024 17:16:55 +0200 (CEST)</w:t>
              <w:br/>
              <w:t>X-Sieve: Pigeonhole Sieve 0.5.19 (4eae2f79)</w:t>
              <w:br/>
              <w:t>X-Sieve-Redirected-From: echo@dmz.worldskills.org</w:t>
              <w:br/>
              <w:t>Subject: Echo: WSC2024_ECHO_FLAG</w:t>
              <w:br/>
              <w:t>To: jamie.oliver@dmz.worldskills.org</w:t>
              <w:br/>
              <w:t>From: echo@dmz.worldskills.org</w:t>
              <w:br/>
              <w:t>Delivered-To: echo@dmz.worldskills.org</w:t>
              <w:br/>
              <w:t>Received: from mail (localhost [127.0.0.1])</w:t>
              <w:br/>
              <w:t xml:space="preserve">        (using TLSv1.3 with cipher TLS_AES_256_GCM_SHA384 (256/256 bits)</w:t>
              <w:br/>
              <w:t xml:space="preserve">         key-exchange X25519 server-signature RSA-PSS (4096 bits) server-digest SHA256)</w:t>
              <w:br/>
              <w:t xml:space="preserve">        (No client certificate requested)</w:t>
              <w:br/>
              <w:t xml:space="preserve">        by mail.dmz.worldskills.org (Postfix) with ESMTPSA id 1FD3340BAB</w:t>
              <w:br/>
              <w:t xml:space="preserve">        for &lt;echo@dmz.worldskills.org&gt;; Sat, 29 Jun 2024 17:16:55 +0200 (CEST)</w:t>
              <w:br/>
              <w:t>Subject: WSC2024_ECHO_FLAG</w:t>
              <w:br/>
              <w:t>Message-Id: &lt;20240629151655.1FD3340BAB@mail.dmz.worldskills.org&gt;</w:t>
              <w:br/>
              <w:t>Date: Sat, 29 Jun 2024 17:16:55 +0200 (CEST)</w:t>
              <w:br/>
              <w:br/>
              <w:t>WSC2024_ECHO_FLAG</w:t>
            </w:r>
          </w:p>
        </w:tc>
      </w:tr>
    </w:tbl>
    <w:p/>
    <w:p>
      <w:pPr>
        <w:pStyle w:val="Heading1"/>
      </w:pPr>
      <w:r>
        <w:t>29. Backup: /dev/sdb has been added to /etc/fstab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$ cat /etc/fstab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t>&gt; # /etc/fstab: static file system information.</w:t>
              <w:br/>
              <w:t>#</w:t>
              <w:br/>
              <w:t># Use 'blkid' to print the universally unique identifier for a</w:t>
              <w:br/>
              <w:t># device; this may be used with UUID= as a more robust way to name devices</w:t>
              <w:br/>
              <w:t># that works even if disks are added and removed. See fstab(5).</w:t>
              <w:br/>
              <w:t>#</w:t>
              <w:br/>
              <w:t># systemd generates mount units based on this file, see systemd.mount(5).</w:t>
              <w:br/>
              <w:t># Please run 'systemctl daemon-reload' after making changes here.</w:t>
              <w:br/>
              <w:t>#</w:t>
              <w:br/>
              <w:t># &lt;file system&gt; &lt;mount point&gt;   &lt;type&gt;  &lt;options&gt;       &lt;dump&gt;  &lt;pass&gt;</w:t>
              <w:br/>
              <w:t>/dev/mapper/debian--vg-root /               ext4    errors=remount-ro 0       1</w:t>
              <w:br/>
              <w:t># /boot was on /dev/sda2 during installation</w:t>
              <w:br/>
              <w:t>UUID=567cbd87-0262-4e06-b19b-68a69dd383fc /boot           ext2    defaults        0       2</w:t>
              <w:br/>
              <w:t>/dev/mapper/debian--vg-swap_1 none            swap    sw              0       0</w:t>
              <w:br/>
              <w:t>/dev/sr0        /media/cdrom0   udf,iso9660 user,noauto     0       0</w:t>
              <w:br/>
              <w:t>/dev/sr1        /media/cdrom1   udf,iso9660 user,noauto     0       0</w:t>
              <w:br/>
              <w:t>/dev/sr2        /media/cdrom2   udf,iso9660 user,noauto     0       0</w:t>
              <w:br/>
              <w:t>/dev/sr3        /media/cdrom3   udf,iso9660 user,noauto     0       0</w:t>
              <w:br/>
              <w:t>/dev/sr4        /media/cdrom4   udf,iso9660 user,noauto     0       0</w:t>
              <w:br/>
              <w:t>UUID=485f4ce8-1f70-4c31-a2ab-4a5fb9602f56 /opt/backup ext4 defaults 0 0</w:t>
            </w:r>
          </w:p>
        </w:tc>
      </w:tr>
    </w:tbl>
    <w:p/>
    <w:p>
      <w:pPr>
        <w:pStyle w:val="Heading1"/>
      </w:pPr>
      <w:r>
        <w:t>30. SSH: Openssh option TrustedUserCAKeys is populated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$ sshd -T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t>&gt; trustedusercakeys /etc/ssh/ca.key.pub</w:t>
            </w:r>
          </w:p>
        </w:tc>
      </w:tr>
    </w:tbl>
    <w:p/>
    <w:p>
      <w:pPr>
        <w:pStyle w:val="Heading1"/>
      </w:pPr>
      <w:r>
        <w:t>31. SSH: user root from ha-prx01 can ssh as root using the signed key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$ timeout 2 bash -c 'ssh -vv -o StrictHostKeyChecking=no root@10.1.20.10 "lsb_release -is" 2&gt;&amp;1 | grep "Server accepts"'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t>&gt; debug1: Server accepts key: /root/.ssh/root.key-cert.pub ED25519-CERT SHA256:utUmDuUa+2a+I3G/lqCBsMM+MHa9LCqXMrh0GFH34Yg explicit</w:t>
            </w:r>
          </w:p>
        </w:tc>
      </w:tr>
    </w:tbl>
    <w:p/>
    <w:p>
      <w:pPr>
        <w:pStyle w:val="Heading1"/>
      </w:pPr>
      <w:r>
        <w:t>32. Backup: Backup script style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$ rm -rf /opt/backup/* ; bash /opt/backup.sh</w:t>
              <w:br/>
              <w:t>$ find /opt/backup/ -name dovecot.conf -o -name main.cf -o -name dovecot.index*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t>&gt; /opt/backup/mailboxes/mailboxes/jamie/Maildir/dovecot.index.cache</w:t>
              <w:br/>
              <w:t>/opt/backup/dovecot/dovecot/dovecot.conf</w:t>
              <w:br/>
              <w:t>/opt/backup/postfix/postfix/main.cf</w:t>
            </w:r>
          </w:p>
        </w:tc>
      </w:tr>
    </w:tbl>
    <w:p/>
    <w:p>
      <w:pPr>
        <w:pStyle w:val="Heading1"/>
      </w:pPr>
      <w:r>
        <w:t>33. Reverse Proxy: Services is listening on Port 80/tcp (HTTP) (IPv4 + IPv6)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$ curl -vs --connect-timeout 2 http://127.0.0.1/ 2&gt;&amp;1 ; curl -vs --connect-timeout 2 http://[::1]/ 2&gt;&amp;1</w:t>
              <w:br/>
              <w:t>$ curl -vs --connect-timeout 2 http://127.0.0.1/ 2&gt;&amp;1 ; curl -vs --connect-timeout 2 http://[::1]/ 2&gt;&amp;1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t>ha-prx01 &amp; ha-prx02 have following output</w:t>
              <w:br/>
              <w:t>&gt; *   Trying 127.0.0.1:80...</w:t>
              <w:br/>
              <w:t>* Connected to 127.0.0.1 (127.0.0.1) port 80 (#0)</w:t>
              <w:br/>
              <w:t>&gt; GET / HTTP/1.1</w:t>
              <w:br/>
              <w:t>&gt; Host: 127.0.0.1</w:t>
              <w:br/>
              <w:t>&gt; User-Agent: curl/7.88.1</w:t>
              <w:br/>
              <w:t>&gt; Accept: */*</w:t>
              <w:br/>
              <w:t xml:space="preserve">&gt; </w:t>
              <w:br/>
              <w:t>&lt; HTTP/1.1 301 Moved Permanently</w:t>
              <w:br/>
              <w:t>&lt; content-length: 0</w:t>
              <w:br/>
              <w:t>&lt; location: https://127.0.0.1/</w:t>
              <w:br/>
              <w:t xml:space="preserve">&lt; </w:t>
              <w:br/>
              <w:t>* Connection #0 to host 127.0.0.1 left intact</w:t>
              <w:br/>
              <w:t>*   Trying [::1]:80...</w:t>
              <w:br/>
              <w:t>* Connected to ::1 (::1) port 80 (#0)</w:t>
              <w:br/>
              <w:t>&gt; GET / HTTP/1.1</w:t>
              <w:br/>
              <w:t>&gt; Host: [::1]</w:t>
              <w:br/>
              <w:t>&gt; User-Agent: curl/7.88.1</w:t>
              <w:br/>
              <w:t>&gt; Accept: */*</w:t>
              <w:br/>
              <w:t xml:space="preserve">&gt; </w:t>
              <w:br/>
              <w:t>&lt; HTTP/1.1 301 Moved Permanently</w:t>
              <w:br/>
              <w:t>&lt; content-length: 0</w:t>
              <w:br/>
              <w:t>&lt; location: https://[::1]/</w:t>
              <w:br/>
              <w:t xml:space="preserve">&lt; </w:t>
              <w:br/>
              <w:t>* Connection #0 to host ::1 left intact</w:t>
              <w:br/>
            </w:r>
          </w:p>
        </w:tc>
      </w:tr>
    </w:tbl>
    <w:p/>
    <w:p>
      <w:pPr>
        <w:pStyle w:val="Heading1"/>
      </w:pPr>
      <w:r>
        <w:t>34. Reverse Proxy: Services is listening on Port 443/tcp (HTTPS) (IPv4 + IPv6)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$ curl -kvs --connect-timeout 2 https://127.0.0.1/ 2&gt;&amp;1 ; curl -kvs --connect-timeout 2 https://[::1]/ 2&gt;&amp;1</w:t>
              <w:br/>
              <w:t>$ curl -kvs --connect-timeout 2 https://127.0.0.1/ 2&gt;&amp;1 ; curl -kvs --connect-timeout 2 https://[::1]/ 2&gt;&amp;1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t>ha-prx01 &amp; ha-prx02 have following output</w:t>
              <w:br/>
              <w:t>&gt; * Connected to 127.0.0.1 (127.0.0.1) port 443 (#0)</w:t>
              <w:br/>
              <w:br/>
              <w:t>&gt; * Connected to ::1 (::1) port 443 (#0)</w:t>
            </w:r>
          </w:p>
        </w:tc>
      </w:tr>
    </w:tbl>
    <w:p/>
    <w:p>
      <w:pPr>
        <w:pStyle w:val="Heading1"/>
      </w:pPr>
      <w:r>
        <w:t>35. Reverse Proxy: Services is proxying the webservers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Run 4x the same command on mail =&gt;</w:t>
              <w:br/>
              <w:t>$ curl -ks --connect-timeout 2 https://www.dmz.worldskills.org/whoami 2&gt;&amp;1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t>at least two different values e.g.</w:t>
              <w:br/>
              <w:t>&gt; web01</w:t>
              <w:br/>
              <w:t>&gt; web02</w:t>
            </w:r>
          </w:p>
        </w:tc>
      </w:tr>
    </w:tbl>
    <w:p/>
    <w:p>
      <w:pPr>
        <w:pStyle w:val="Heading1"/>
      </w:pPr>
      <w:r>
        <w:t>36. Reverse Proxy: adds the header "via-proxy: ha-prx01" to the http responses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$ curl -kvs --connect-timeout 2 https://www.dmz.worldskills.org/whoami 2&gt;&amp;1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t>via-proxy with the hostname of one of the reverse proxy exists. E.g.</w:t>
              <w:br/>
              <w:br/>
              <w:t>&lt; HTTP/1.1 200 OK</w:t>
              <w:br/>
              <w:t>&lt; server: nginx</w:t>
              <w:br/>
              <w:t>&lt; date: Sat, 29 Jun 2024 15:27:35 GMT</w:t>
              <w:br/>
              <w:t>&lt; content-type: text/plain; charset=utf-8</w:t>
              <w:br/>
              <w:t>&lt; content-length: 5</w:t>
              <w:br/>
              <w:t>&lt; via-proxy: ha-prx02</w:t>
              <w:br/>
              <w:t xml:space="preserve">&lt; </w:t>
              <w:br/>
              <w:t>{ [5 bytes data]</w:t>
              <w:br/>
              <w:t>* Connection #0 to host www.dmz.worldskills.org left intact</w:t>
              <w:br/>
              <w:t>web01</w:t>
            </w:r>
          </w:p>
        </w:tc>
      </w:tr>
    </w:tbl>
    <w:p/>
    <w:p>
      <w:pPr>
        <w:pStyle w:val="Heading1"/>
      </w:pPr>
      <w:r>
        <w:t>37. Reverse Proxy: HTTP requests get redirected to HTTPS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$ curl -kvs -I --connect-timeout 2 http://www.dmz.worldskills.org/ 2&gt;&amp;1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t>&gt; *   Trying [2001:db8:1001:20::20]:80...</w:t>
              <w:br/>
              <w:t>* Connected to www.dmz.worldskills.org (2001:db8:1001:20::20) port 80 (#0)</w:t>
              <w:br/>
              <w:t>&gt; HEAD / HTTP/1.1</w:t>
              <w:br/>
              <w:t>&gt; Host: www.dmz.worldskills.org</w:t>
              <w:br/>
              <w:t>&gt; User-Agent: curl/7.88.1</w:t>
              <w:br/>
              <w:t>&gt; Accept: */*</w:t>
              <w:br/>
              <w:t xml:space="preserve">&gt; </w:t>
              <w:br/>
              <w:t>&lt; HTTP/1.1 301 Moved Permanently</w:t>
              <w:br/>
              <w:t>&lt; content-length: 0</w:t>
              <w:br/>
              <w:t>&lt; location: https://www.dmz.worldskills.org/</w:t>
              <w:br/>
              <w:t xml:space="preserve">&lt; </w:t>
              <w:br/>
              <w:t>* Connection #0 to host www.dmz.worldskills.org left intact</w:t>
              <w:br/>
              <w:t>HTTP/1.1 301 Moved Permanently</w:t>
              <w:br/>
              <w:t>content-length: 0</w:t>
              <w:br/>
              <w:t>location: https://www.dmz.worldskills.org/</w:t>
            </w:r>
          </w:p>
        </w:tc>
      </w:tr>
    </w:tbl>
    <w:p/>
    <w:p>
      <w:pPr>
        <w:pStyle w:val="Heading1"/>
      </w:pPr>
      <w:r>
        <w:t>38. Reverse Proxy: HTTPS certificate is signed by CA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scp /opt/grading/ca/ca.pem 10.1.20.10:/tmp/ca.pem</w:t>
              <w:br/>
              <w:t>$ timeout 2 bash -c 'echo "Q" | openssl s_client -connect www.dmz.worldskills.org:443 -CAfile /tmp/ca.pem'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t>CONNECTED(00000003)</w:t>
              <w:br/>
              <w:t>---</w:t>
              <w:br/>
              <w:t>Certificate chain</w:t>
              <w:br/>
              <w:t xml:space="preserve"> 0 s:CN = www.dmz.worldskills.org</w:t>
              <w:br/>
              <w:t xml:space="preserve">   i:CN = ClearSky Services CA</w:t>
              <w:br/>
              <w:t xml:space="preserve">   a:PKEY: rsaEncryption, 4096 (bit); sigalg: RSA-SHA256</w:t>
              <w:br/>
              <w:t xml:space="preserve">   v:NotBefore: May 20 21:30:13 2024 GMT; NotAfter: May 18 21:30:13 2034 GMT</w:t>
              <w:br/>
              <w:t xml:space="preserve"> 1 s:CN = ClearSky Services CA</w:t>
              <w:br/>
              <w:t xml:space="preserve">   i:CN = ClearSky Root CA</w:t>
              <w:br/>
              <w:t xml:space="preserve">   a:PKEY: rsaEncryption, 4096 (bit); sigalg: RSA-SHA256</w:t>
              <w:br/>
              <w:t xml:space="preserve">   v:NotBefore: May 20 21:30:12 2024 GMT; NotAfter: May 18 21:30:12 2034 GMT</w:t>
              <w:br/>
              <w:t>....</w:t>
              <w:br/>
              <w:t>SSL handshake has read 3485 bytes and written 409 bytes</w:t>
              <w:br/>
              <w:t>Verification: OK</w:t>
              <w:br/>
              <w:t>---</w:t>
              <w:br/>
              <w:t>New, TLSv1.3, Cipher is TLS_AES_256_GCM_SHA384</w:t>
              <w:br/>
              <w:t>Server public key is 4096 bit</w:t>
            </w:r>
          </w:p>
        </w:tc>
      </w:tr>
    </w:tbl>
    <w:p/>
    <w:p>
      <w:pPr>
        <w:pStyle w:val="Heading1"/>
      </w:pPr>
      <w:r>
        <w:t>39. Reverse Proxy: All services are available on the HA-IP 10.1.20.20/24 / 2001:db8:1001:20::20/64 and are highly available (failover works)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$ curl -4vks --connect-timeout 2 https://www.dmz.worldskills.org 2&gt;&amp;1 ; curl -6vks --connect-timeout 2 https://www.dmz.worldskills.org 2&gt;&amp;1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t>&gt; * Connected to www.dmz.worldskills.org (10.1.20.20) port 443 (#0)</w:t>
              <w:br/>
              <w:t>&gt; * Connected to www.dmz.worldskills.org (2001:db8:1001:20::20) port 443 (#0)</w:t>
            </w:r>
          </w:p>
        </w:tc>
      </w:tr>
    </w:tbl>
    <w:p/>
    <w:p>
      <w:pPr>
        <w:pStyle w:val="Heading1"/>
      </w:pPr>
      <w:r>
        <w:t>40. DNS: ha-prx01 is primary for dmz.worldskills.org and ha-prx02 is secondary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$ rndc zonestatus dmz.worldskills.org.</w:t>
              <w:br/>
              <w:t>$ rndc zonestatus dmz.worldskills.org.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t>ha-prx01</w:t>
              <w:br/>
              <w:t>&gt; name: dmz.worldskills.org.</w:t>
              <w:br/>
              <w:t>type: primary</w:t>
              <w:br/>
              <w:t>files: /etc/bind/dmz.worldskills.org.zone</w:t>
              <w:br/>
              <w:t>serial: 2023042601</w:t>
              <w:br/>
              <w:t>nodes: 8</w:t>
              <w:br/>
              <w:t>last loaded: Sat, 08 Jun 2024 15:52:14 GMT</w:t>
              <w:br/>
              <w:t>secure: no</w:t>
              <w:br/>
              <w:t>dynamic: no</w:t>
              <w:br/>
              <w:t>reconfigurable via modzone: no</w:t>
              <w:br/>
              <w:br/>
              <w:t>ha-prx02</w:t>
              <w:br/>
              <w:t>&gt; name: dmz.worldskills.org.</w:t>
              <w:br/>
              <w:t>type: secondary</w:t>
              <w:br/>
              <w:t>files: /var/cache/bind/dmz.worldskills.org.zone</w:t>
              <w:br/>
              <w:t>serial: 2023042601</w:t>
              <w:br/>
              <w:t>nodes: 8</w:t>
              <w:br/>
              <w:t>next refresh: Sat, 29 Jun 2024 20:12:29 GMT</w:t>
              <w:br/>
              <w:t>expires: Fri, 26 Jul 2024 23:25:36 GMT</w:t>
              <w:br/>
              <w:t>secure: no</w:t>
              <w:br/>
              <w:t>dynamic: no</w:t>
              <w:br/>
              <w:t>reconfigurable via modzone: no</w:t>
            </w:r>
          </w:p>
        </w:tc>
      </w:tr>
    </w:tbl>
    <w:p/>
    <w:p>
      <w:pPr>
        <w:pStyle w:val="Heading1"/>
      </w:pPr>
      <w:r>
        <w:t>41. DNS: Server denies recursive queries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$ dig +recurse +time=2 +tries=1 @127.0.0.1 int.worldskills.org SOA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t xml:space="preserve"> &lt;&lt;&gt;&gt; DiG 9.18.19-1~deb12u1-Debian &lt;&lt;&gt;&gt; +recurse +time +tries @127.0.0.1 int.worldskills.org SOA</w:t>
              <w:br/>
              <w:t>; (1 server found)</w:t>
              <w:br/>
              <w:t>;; global options: +cmd</w:t>
              <w:br/>
              <w:t>;; Got answer:</w:t>
              <w:br/>
              <w:t>;; -&gt;&gt;HEADER&lt;&lt;- opcode: QUERY, status: REFUSED, id: 6382</w:t>
              <w:br/>
              <w:t>;; flags: qr rd; QUERY: 1, ANSWER: 0, AUTHORITY: 0, ADDITIONAL: 1</w:t>
              <w:br/>
              <w:t>;; WARNING: recursion requested but not available</w:t>
            </w:r>
          </w:p>
        </w:tc>
      </w:tr>
    </w:tbl>
    <w:p/>
    <w:p>
      <w:pPr>
        <w:pStyle w:val="Heading1"/>
      </w:pPr>
      <w:r>
        <w:t xml:space="preserve">42. DNS: A &amp; PTR Record for all hosts in DMZ exists </w:t>
        <w:br/>
        <w:t xml:space="preserve">(mail.dmz.worldskills.org, ha-prx01.dmz.worldskills.org, ha-prx02.dmz.worldskills.org, </w:t>
        <w:br/>
        <w:t>web01.dmz.worldskills.org, web02.dmz.worldskills.org)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&gt; $ dig +short +time=2 +tries=1 @127.0.0.1 mail.dmz.worldskills.org. A</w:t>
              <w:br/>
              <w:t>$ dig +short +time=2 +tries=1 @127.0.0.1 -x 10.1.20.10</w:t>
              <w:br/>
              <w:t>$ dig +short +time=2 +tries=1 @127.0.0.1 ha-prx01.dmz.worldskills.org. A</w:t>
              <w:br/>
              <w:t>$ dig +short +time=2 +tries=1 @127.0.0.1 -x 10.1.20.21</w:t>
              <w:br/>
              <w:t>$ dig +short +time=2 +tries=1 @127.0.0.1 ha-prx02.dmz.worldskills.org. A</w:t>
              <w:br/>
              <w:t>$ dig +short +time=2 +tries=1 @127.0.0.1 -x 10.1.20.22</w:t>
              <w:br/>
              <w:t>$ dig +short +time=2 +tries=1 @127.0.0.1 web01.dmz.worldskills.org. A</w:t>
              <w:br/>
              <w:t>$ dig +short +time=2 +tries=1 @127.0.0.1 -x 10.1.20.31</w:t>
              <w:br/>
              <w:t>$ dig +short +time=2 +tries=1 @127.0.0.1 web02.dmz.worldskills.org. A</w:t>
              <w:br/>
              <w:t>$ dig +short +time=2 +tries=1 @127.0.0.1 -x 10.1.20.32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t>&gt; $ dig +short +time=2 +tries=1 @127.0.0.1 mail.dmz.worldskills.org. A</w:t>
              <w:br/>
              <w:t>10.1.20.10</w:t>
              <w:br/>
              <w:br/>
              <w:t>Executed command on ha-prx01 =&gt;</w:t>
              <w:br/>
              <w:t>$ dig +short +time=2 +tries=1 @127.0.0.1 -x 10.1.20.10</w:t>
              <w:br/>
              <w:t>mail.dmz.worldskills.org.</w:t>
              <w:br/>
              <w:br/>
              <w:t>Executed command on ha-prx01 =&gt;</w:t>
              <w:br/>
              <w:t>$ dig +short +time=2 +tries=1 @127.0.0.1 ha-prx01.dmz.worldskills.org. A</w:t>
              <w:br/>
              <w:t>10.1.20.21</w:t>
              <w:br/>
              <w:br/>
              <w:t>Executed command on ha-prx01 =&gt;</w:t>
              <w:br/>
              <w:t>$ dig +short +time=2 +tries=1 @127.0.0.1 -x 10.1.20.21</w:t>
              <w:br/>
              <w:t>ha-prx01.dmz.worldskills.org.</w:t>
              <w:br/>
              <w:br/>
              <w:t>Executed command on ha-prx01 =&gt;</w:t>
              <w:br/>
              <w:t>$ dig +short +time=2 +tries=1 @127.0.0.1 ha-prx02.dmz.worldskills.org. A</w:t>
              <w:br/>
              <w:t>10.1.20.22</w:t>
              <w:br/>
              <w:br/>
              <w:t>Executed command on ha-prx01 =&gt;</w:t>
              <w:br/>
              <w:t>$ dig +short +time=2 +tries=1 @127.0.0.1 -x 10.1.20.22</w:t>
              <w:br/>
              <w:t>ha-prx02.dmz.worldskills.org.</w:t>
              <w:br/>
              <w:br/>
              <w:t>Executed command on ha-prx01 =&gt;</w:t>
              <w:br/>
              <w:t>$ dig +short +time=2 +tries=1 @127.0.0.1 web01.dmz.worldskills.org. A</w:t>
              <w:br/>
              <w:t>10.1.20.31</w:t>
              <w:br/>
              <w:br/>
              <w:t>Executed command on ha-prx01 =&gt;</w:t>
              <w:br/>
              <w:t>$ dig +short +time=2 +tries=1 @127.0.0.1 -x 10.1.20.31</w:t>
              <w:br/>
              <w:t>web01.dmz.worldskills.org.</w:t>
              <w:br/>
              <w:br/>
              <w:t>Executed command on ha-prx01 =&gt;</w:t>
              <w:br/>
              <w:t>$ dig +short +time=2 +tries=1 @127.0.0.1 web02.dmz.worldskills.org. A</w:t>
              <w:br/>
              <w:t>10.1.20.32</w:t>
              <w:br/>
              <w:br/>
              <w:t>Executed command on ha-prx01 =&gt;</w:t>
              <w:br/>
              <w:t>$ dig +short +time=2 +tries=1 @127.0.0.1 -x 10.1.20.32</w:t>
              <w:br/>
              <w:t>web02.dmz.worldskills.org.</w:t>
            </w:r>
          </w:p>
        </w:tc>
      </w:tr>
    </w:tbl>
    <w:p/>
    <w:p>
      <w:pPr>
        <w:pStyle w:val="Heading1"/>
      </w:pPr>
      <w:r>
        <w:t>43. DNS: A, AAAA &amp; PTR Record prx-vrrp.dmz.worldskills.org exists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$ dig +short +time=2 +tries=1 @127.0.0.1 prx-vrrp.dmz.worldskills.org. A</w:t>
              <w:br/>
              <w:t>$ dig +short +time=2 +tries=1 @127.0.0.1 -x 10.1.20.20</w:t>
              <w:br/>
              <w:t>$ dig +short +time=2 +tries=1 @127.0.0.1 prx-vrrp.dmz.worldskills.org. AAAA</w:t>
              <w:br/>
              <w:t>$ dig +short +time=2 +tries=1 @127.0.0.1 -x 2001:db8:1001:20::20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t>&gt; $ dig +short +time=2 +tries=1 @127.0.0.1 prx-vrrp.dmz.worldskills.org. A</w:t>
              <w:br/>
              <w:t>10.1.20.20</w:t>
              <w:br/>
              <w:br/>
              <w:t>Executed command on ha-prx01 =&gt;</w:t>
              <w:br/>
              <w:t>$ dig +short +time=2 +tries=1 @127.0.0.1 -x 10.1.20.20</w:t>
              <w:br/>
              <w:t>prx-vrrp.dmz.worldskills.org.</w:t>
              <w:br/>
              <w:br/>
              <w:t>Executed command on ha-prx01 =&gt;</w:t>
              <w:br/>
              <w:t>$ dig +short +time=2 +tries=1 @127.0.0.1 prx-vrrp.dmz.worldskills.org. AAAA</w:t>
              <w:br/>
              <w:t>2001:db8:1001:20::20</w:t>
              <w:br/>
              <w:br/>
              <w:t>Executed command on ha-prx01 =&gt;</w:t>
              <w:br/>
              <w:t>$ dig +short +time=2 +tries=1 @127.0.0.1 -x 2001:db8:1001:20::20</w:t>
              <w:br/>
              <w:t>prx-vrrp.dmz.worldskills.org.</w:t>
            </w:r>
          </w:p>
        </w:tc>
      </w:tr>
    </w:tbl>
    <w:p/>
    <w:p>
      <w:pPr>
        <w:pStyle w:val="Heading1"/>
      </w:pPr>
      <w:r>
        <w:t xml:space="preserve">44. DNS: AAAA &amp; PTR Record for all hosts in DMZ exists </w:t>
        <w:br/>
        <w:t xml:space="preserve">(mail.dmz.worldskills.org, ha-prx01.dmz.worldskills.org, ha-prx02.dmz.worldskills.org, </w:t>
        <w:br/>
        <w:t>web01.dmz.worldskills.org, web02.dmz.worldskills.org)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$ dig +short +time=2 +tries=1 @127.0.0.1 mail.dmz.worldskills.org. AAAA</w:t>
              <w:br/>
              <w:t>$ dig +short +time=2 +tries=1 @127.0.0.1 -x 2001:db8:1001:20::10</w:t>
              <w:br/>
              <w:t>$ dig +short +time=2 +tries=1 @127.0.0.1 ha-prx01.dmz.worldskills.org. AAAA</w:t>
              <w:br/>
              <w:t>$ dig +short +time=2 +tries=1 @127.0.0.1 -x 2001:db8:1001:20::21</w:t>
              <w:br/>
              <w:t>$ dig +short +time=2 +tries=1 @127.0.0.1 ha-prx02.dmz.worldskills.org. AAAA</w:t>
              <w:br/>
              <w:t>$ dig +short +time=2 +tries=1 @127.0.0.1 -x 2001:db8:1001:20::22</w:t>
              <w:br/>
              <w:t>$ dig +short +time=2 +tries=1 @127.0.0.1 web01.dmz.worldskills.org. AAAA</w:t>
              <w:br/>
              <w:t>$ dig +short +time=2 +tries=1 @127.0.0.1 -x 2001:db8:1001:20::31</w:t>
              <w:br/>
              <w:t>$ dig +short +time=2 +tries=1 @127.0.0.1 web02.dmz.worldskills.org. AAAA</w:t>
              <w:br/>
              <w:t>$ dig +short +time=2 +tries=1 @127.0.0.1 -x 2001:db8:1001:20::32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t>&gt; $ dig +short +time=2 +tries=1 @127.0.0.1 mail.dmz.worldskills.org. AAAA</w:t>
              <w:br/>
              <w:t>2001:db8:1001:20::10</w:t>
              <w:br/>
              <w:br/>
              <w:t>Executed command on ha-prx01 =&gt;</w:t>
              <w:br/>
              <w:t>$ dig +short +time=2 +tries=1 @127.0.0.1 -x 2001:db8:1001:20::10</w:t>
              <w:br/>
              <w:t>mail.dmz.worldskills.org.</w:t>
              <w:br/>
              <w:br/>
              <w:t>Executed command on ha-prx01 =&gt;</w:t>
              <w:br/>
              <w:t>$ dig +short +time=2 +tries=1 @127.0.0.1 ha-prx01.dmz.worldskills.org. AAAA</w:t>
              <w:br/>
              <w:t>2001:db8:1001:20::21</w:t>
              <w:br/>
              <w:br/>
              <w:t>Executed command on ha-prx01 =&gt;</w:t>
              <w:br/>
              <w:t>$ dig +short +time=2 +tries=1 @127.0.0.1 -x 2001:db8:1001:20::21</w:t>
              <w:br/>
              <w:t>ha-prx01.dmz.worldskills.org.</w:t>
              <w:br/>
              <w:br/>
              <w:t>Executed command on ha-prx01 =&gt;</w:t>
              <w:br/>
              <w:t>$ dig +short +time=2 +tries=1 @127.0.0.1 ha-prx02.dmz.worldskills.org. AAAA</w:t>
              <w:br/>
              <w:t>2001:db8:1001:20::22</w:t>
              <w:br/>
              <w:br/>
              <w:t>Executed command on ha-prx01 =&gt;</w:t>
              <w:br/>
              <w:t>$ dig +short +time=2 +tries=1 @127.0.0.1 -x 2001:db8:1001:20::22</w:t>
              <w:br/>
              <w:t>ha-prx02.dmz.worldskills.org.</w:t>
              <w:br/>
              <w:br/>
              <w:t>Executed command on ha-prx01 =&gt;</w:t>
              <w:br/>
              <w:t>$ dig +short +time=2 +tries=1 @127.0.0.1 web01.dmz.worldskills.org. AAAA</w:t>
              <w:br/>
              <w:t>2001:db8:1001:20::31</w:t>
              <w:br/>
              <w:br/>
              <w:t>Executed command on ha-prx01 =&gt;</w:t>
              <w:br/>
              <w:t>$ dig +short +time=2 +tries=1 @127.0.0.1 -x 2001:db8:1001:20::31</w:t>
              <w:br/>
              <w:t>web01.dmz.worldskills.org.</w:t>
              <w:br/>
              <w:br/>
              <w:t>Executed command on ha-prx01 =&gt;</w:t>
              <w:br/>
              <w:t>$ dig +short +time=2 +tries=1 @127.0.0.1 web02.dmz.worldskills.org. AAAA</w:t>
              <w:br/>
              <w:t>2001:db8:1001:20::32</w:t>
              <w:br/>
              <w:br/>
              <w:t>Executed command on ha-prx01 =&gt;</w:t>
              <w:br/>
              <w:t>$ dig +short +time=2 +tries=1 @127.0.0.1 -x 2001:db8:1001:20::32</w:t>
              <w:br/>
              <w:t>web02.dmz.worldskills.org.</w:t>
            </w:r>
          </w:p>
        </w:tc>
      </w:tr>
    </w:tbl>
    <w:p/>
    <w:p>
      <w:pPr>
        <w:pStyle w:val="Heading1"/>
      </w:pPr>
      <w:r>
        <w:t>45. DNS: CNAME Record www.dmz.worldskills.org exists and points to prx-vrrp.dmz.worldskills.org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$ dig +short +time=2 +tries=1 @127.0.0.1 www.dmz.worldskills.org. CNAME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t>&gt; prx-vrrp.dmz.worldskills.org.</w:t>
            </w:r>
          </w:p>
        </w:tc>
      </w:tr>
    </w:tbl>
    <w:p/>
    <w:p>
      <w:pPr>
        <w:pStyle w:val="Heading1"/>
      </w:pPr>
      <w:r>
        <w:t>46. Web Server: main.html is served when the root page is opened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$ curl -s --connect-timeout 2 http://127.0.0.1/ 2&gt;&amp;1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t>web01 print the following output:</w:t>
              <w:br/>
              <w:t>&gt; ID=7ecb4e033421b96f88e2111fe97cdad4ddceacc6</w:t>
            </w:r>
          </w:p>
        </w:tc>
      </w:tr>
    </w:tbl>
    <w:p/>
    <w:p>
      <w:pPr>
        <w:pStyle w:val="Heading1"/>
      </w:pPr>
      <w:r>
        <w:t>47. Web Server: 404.html is served when an invalid path is given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$ curl -s --connect-timeout 2 http://127.0.0.1/loremipsum 2&gt;&amp;1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t>web01 print the following output:</w:t>
              <w:br/>
              <w:t>&gt; Sorry, but something went wrong</w:t>
            </w:r>
          </w:p>
        </w:tc>
      </w:tr>
    </w:tbl>
    <w:p/>
    <w:p>
      <w:pPr>
        <w:pStyle w:val="Heading1"/>
      </w:pPr>
      <w:r>
        <w:t>48. Port forwarding WAN&gt;prx-vrrp port 53/tcp/udp exists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$ dig +short +time=2 +tries=1 @1.1.1.10 dmz.worldskills.org SOA</w:t>
              <w:br/>
              <w:t>$ dig +tcp +short +time=2 +tries=1 @1.1.1.10 dmz.worldskills.org SOA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t>&gt; dmz.worldskills.org. admin.dmz.worldskills.org. 2023042601 86400 7200 2419200 3600</w:t>
              <w:br/>
              <w:br/>
              <w:t>&gt; dmz.worldskills.org. admin.dmz.worldskills.org. 2023042601 86400 7200 2419200 3600</w:t>
            </w:r>
          </w:p>
        </w:tc>
      </w:tr>
    </w:tbl>
    <w:p/>
    <w:p>
      <w:pPr>
        <w:pStyle w:val="Heading1"/>
      </w:pPr>
      <w:r>
        <w:t>49. Port forwarding WAN&gt;prx-vrrp port 80/tcp and port 443/tcp exist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 xml:space="preserve">$ curl -sv --connect-timeout 2 http://1.1.1.10 </w:t>
              <w:br/>
              <w:t>$ curl -ksv --connect-timeout 2 https://1.1.1.10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t>&gt; *   Trying 1.1.1.10:80...</w:t>
              <w:br/>
              <w:t>* Connected to 1.1.1.10 (1.1.1.10) port 80 (#0)</w:t>
              <w:br/>
              <w:t>&gt; GET / HTTP/1.1</w:t>
              <w:br/>
              <w:t>&gt; Host: 1.1.1.10</w:t>
              <w:br/>
              <w:t>&gt; User-Agent: curl/7.88.1</w:t>
              <w:br/>
              <w:t>&gt; Accept: */*</w:t>
              <w:br/>
              <w:t xml:space="preserve">&gt; </w:t>
              <w:br/>
              <w:t>&lt; HTTP/1.1 301 Moved Permanently</w:t>
              <w:br/>
              <w:t>&lt; content-length: 0</w:t>
              <w:br/>
              <w:t>&lt; location: https://1.1.1.10/</w:t>
              <w:br/>
              <w:t xml:space="preserve">&lt; </w:t>
              <w:br/>
              <w:t>* Connection #0 to host 1.1.1.10 left intact</w:t>
              <w:br/>
              <w:t>...</w:t>
              <w:br/>
              <w:t>*   Trying 1.1.1.10:443...</w:t>
              <w:br/>
              <w:t>* Connected to 1.1.1.10 (1.1.1.10) port 443 (#0)</w:t>
            </w:r>
          </w:p>
        </w:tc>
      </w:tr>
    </w:tbl>
    <w:p/>
    <w:p>
      <w:pPr>
        <w:pStyle w:val="Heading1"/>
      </w:pPr>
      <w:r>
        <w:t>50. www.dmz.worldskills.org is defined as startpage, can be reached and doesn't show any certificate errors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Open firefox on jamie-ws01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t>www.dmz.worldskills.org is shown without any certificate errors</w:t>
            </w:r>
          </w:p>
        </w:tc>
      </w:tr>
    </w:tbl>
    <w:p/>
    <w:p>
      <w:pPr>
        <w:pStyle w:val="Heading1"/>
      </w:pPr>
      <w:r>
        <w:t>51. Service IMAP allows STARTTLS and uses certificate signed by CA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scp /opt/grading/ca/ca.pem 10.1.20.10:/tmp/ca.pem</w:t>
              <w:br/>
              <w:t>$ timeout 2 bash -c 'echo "Q" | openssl s_client -connect 10.1.20.10:143 -verify_return_error -starttls imap -CAfile /tmp/ca.pem'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t>depth=2 CN = ClearSky Root CA</w:t>
              <w:br/>
              <w:t>verify return:1</w:t>
              <w:br/>
              <w:t>depth=1 CN = ClearSky Services CA</w:t>
              <w:br/>
              <w:t>verify return:1</w:t>
              <w:br/>
              <w:t>depth=0 CN = mail.dmz.worldskills.org</w:t>
              <w:br/>
              <w:t>verify return:1</w:t>
              <w:br/>
              <w:t>CONNECTED(00000003)</w:t>
              <w:br/>
              <w:t>---</w:t>
              <w:br/>
              <w:t>Certificate chain</w:t>
              <w:br/>
              <w:t xml:space="preserve"> 0 s:CN = mail.dmz.worldskills.org</w:t>
              <w:br/>
              <w:t xml:space="preserve">   i:CN = ClearSky Services CA</w:t>
              <w:br/>
              <w:t xml:space="preserve">   a:PKEY: rsaEncryption, 4096 (bit); sigalg: RSA-SHA256</w:t>
              <w:br/>
              <w:t xml:space="preserve">   v:NotBefore: May  5 20:30:07 2024 GMT; NotAfter: May  3 20:30:07 2034 GMT</w:t>
              <w:br/>
              <w:t xml:space="preserve"> 1 s:CN = ClearSky Services CA</w:t>
              <w:br/>
              <w:t xml:space="preserve">   i:CN = ClearSky Root CA</w:t>
              <w:br/>
              <w:t xml:space="preserve">   a:PKEY: rsaEncryption, 4096 (bit); sigalg: RSA-SHA256</w:t>
              <w:br/>
              <w:t xml:space="preserve">   v:NotBefore: May  5 20:30:06 2024 GMT; NotAfter: May  3 20:30:06 2034 GMT</w:t>
              <w:br/>
              <w:t>&lt;CERTIFICATE&gt;</w:t>
              <w:br/>
              <w:t>subject=CN = mail.dmz.worldskills.org</w:t>
              <w:br/>
              <w:t>issuer=CN = ClearSky Services CA</w:t>
              <w:br/>
              <w:t>---</w:t>
              <w:br/>
              <w:t>No client certificate CA names sent</w:t>
              <w:br/>
              <w:t>Peer signing digest: SHA256</w:t>
              <w:br/>
              <w:t>Peer signature type: RSA-PSS</w:t>
              <w:br/>
              <w:t>Server Temp Key: X25519, 253 bits</w:t>
              <w:br/>
              <w:t>---</w:t>
              <w:br/>
              <w:t>SSL handshake has read 3807 bytes and written 403 bytes</w:t>
              <w:br/>
              <w:t>Verification: OK</w:t>
              <w:br/>
              <w:t>---</w:t>
              <w:br/>
              <w:t>New, TLSv1.3, Cipher is TLS_AES_256_GCM_SHA384</w:t>
              <w:br/>
              <w:t>Server public key is 4096 bit</w:t>
              <w:br/>
              <w:t>Secure Renegotiation IS NOT supported</w:t>
              <w:br/>
              <w:t>Compression: NONE</w:t>
              <w:br/>
              <w:t>Expansion: NONE</w:t>
              <w:br/>
              <w:t>No ALPN negotiated</w:t>
              <w:br/>
              <w:t>Early data was not sent</w:t>
              <w:br/>
              <w:t>Verify return code: 0 (ok)</w:t>
              <w:br/>
              <w:t>---</w:t>
              <w:br/>
              <w:t>. OK Pre-login capabilities listed, post-login capabilities have more.</w:t>
              <w:br/>
              <w:t>DONE</w:t>
            </w:r>
          </w:p>
        </w:tc>
      </w:tr>
    </w:tbl>
    <w:p/>
    <w:p>
      <w:pPr>
        <w:pStyle w:val="Heading1"/>
      </w:pPr>
      <w:r>
        <w:t>52. Thunderbird is setup with the mailbox from jamie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Open thunderbird on jamie-ws01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t>mailbox from jamie is set up</w:t>
              <w:br/>
              <w:t>Send a test email to jamie.oliver@dmz.worldskills.org using Thunderbird</w:t>
            </w:r>
          </w:p>
        </w:tc>
      </w:tr>
    </w:tbl>
    <w:p/>
    <w:p>
      <w:pPr>
        <w:pStyle w:val="Heading1"/>
      </w:pPr>
      <w:r>
        <w:t xml:space="preserve">53. wg is configured to allow both IPv4 and IPv6 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$ wg show interfaces</w:t>
              <w:br/>
              <w:t>$ (ip route get 10.1.10.10 ; ip -6 route get 2001:db8:1001:10::10) | grep &lt;interface_name&gt; | wc -l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t>any interface is allowed (e.g. clearsky). But the count must be 2</w:t>
              <w:br/>
              <w:br/>
              <w:t>&gt; 2</w:t>
            </w:r>
          </w:p>
        </w:tc>
      </w:tr>
    </w:tbl>
    <w:p/>
    <w:p>
      <w:pPr>
        <w:pStyle w:val="Heading1"/>
      </w:pPr>
      <w:r>
        <w:t>54. jamie-ws01 can access SSH on int-srv01 via VPN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$ dig +time=2 +tries=1 +short @10.1.10.10 int.worldskills.org SOA</w:t>
              <w:br/>
              <w:t>$ dig +time=2 +tries=1 +short @2001:db8:1001:10::10 int.worldskills.org SOA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t>&gt; int.worldskills.org. admin.dmz.worldskills.org. 2023042601 86400 7200 2419200 3600</w:t>
              <w:br/>
              <w:br/>
              <w:t>&gt; int.worldskills.org. admin.dmz.worldskills.org. 2023042601 86400 7200 2419200 3600</w:t>
            </w:r>
          </w:p>
        </w:tc>
      </w:tr>
    </w:tbl>
    <w:p/>
    <w:p>
      <w:pPr>
        <w:pStyle w:val="Heading1"/>
      </w:pPr>
      <w:r>
        <w:t>55. Ansible can connect to web02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cd /opt/ansible/ &amp;&amp; timeout 10 ansible -m ping all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t>web02 | SUCCESS =&gt; {</w:t>
              <w:br/>
              <w:t xml:space="preserve">    "ansible_facts": {</w:t>
              <w:br/>
              <w:t xml:space="preserve">        "discovered_interpreter_python": "/usr/bin/python3"</w:t>
              <w:br/>
              <w:t xml:space="preserve">    },</w:t>
              <w:br/>
              <w:t xml:space="preserve">    "changed": false,</w:t>
              <w:br/>
              <w:t xml:space="preserve">    "ping": "pong"</w:t>
              <w:br/>
              <w:t>}</w:t>
            </w:r>
          </w:p>
        </w:tc>
      </w:tr>
    </w:tbl>
    <w:p/>
    <w:p>
      <w:pPr>
        <w:pStyle w:val="Heading1"/>
      </w:pPr>
      <w:r>
        <w:t>56. Webserver serves required web pages (index, 404, whoami)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Command</w:t>
            </w:r>
          </w:p>
          <w:p>
            <w:pPr/>
            <w:r>
              <w:t>$ curl -s --connect-timeout 2 http://127.0.0.1/ 2&gt;&amp;1</w:t>
              <w:br/>
              <w:t>$ curl -s --connect-timeout 2 http://127.0.0.1/invalid 2&gt;&amp;1</w:t>
              <w:br/>
              <w:t>$ curl -s --connect-timeout 2 http://127.0.0.1/whoami 2&gt;&amp;1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  <w:p>
            <w:pPr/>
            <w:r>
              <w:t>The output:from web02 contains following strings:</w:t>
              <w:br/>
              <w:t>&gt; ID=7ecb4e033421b96f88e2111fe97cdad4ddceacc6</w:t>
              <w:br/>
              <w:t>&gt; Sorry, but something went wrong</w:t>
              <w:br/>
              <w:t>&gt; web02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