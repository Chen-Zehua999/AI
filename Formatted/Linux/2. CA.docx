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2. CA</w:t>
      </w:r>
    </w:p>
    <w:p>
      <w:pPr>
        <w:pStyle w:val="Subtitle"/>
      </w:pPr>
      <w:r>
        <w:t>Introduction</w:t>
      </w:r>
    </w:p>
    <w:p>
      <w:pPr>
        <w:pStyle w:val="Normal"/>
      </w:pPr>
      <w:r>
        <w:t>Please ensure that you have already set up DNS.</w:t>
      </w:r>
    </w:p>
    <w:p>
      <w:pPr>
        <w:pStyle w:val="Normal"/>
      </w:pPr>
      <w:r>
        <w:rPr>
          <w:b/>
        </w:rPr>
        <w:t>Objective:</w:t>
      </w:r>
    </w:p>
    <w:p>
      <w:pPr>
        <w:pStyle w:val="Normal"/>
      </w:pPr>
      <w:r>
        <w:t>At the end of this guide, you will learn to setup OpenSSL CA which includes Root and SubCA.</w:t>
      </w:r>
    </w:p>
    <w:p>
      <w:pPr>
        <w:pStyle w:val="Normal"/>
      </w:pPr>
      <w:r>
        <w:rPr>
          <w:b/>
        </w:rPr>
        <w:t>Login</w:t>
      </w:r>
    </w:p>
    <w:p>
      <w:pPr>
        <w:pStyle w:val="Normal"/>
      </w:pPr>
      <w:r>
        <w:t>The login credential for all server and client machines:</w:t>
      </w:r>
    </w:p>
    <w:p>
      <w:pPr>
        <w:pStyle w:val="Normal"/>
      </w:pPr>
      <w:r>
        <w:t>Username: root / user</w:t>
      </w:r>
    </w:p>
    <w:p>
      <w:pPr>
        <w:pStyle w:val="Normal"/>
      </w:pPr>
      <w:r>
        <w:t>Password: Skill39@Lyon</w:t>
      </w:r>
    </w:p>
    <w:p>
      <w:pPr>
        <w:pStyle w:val="Normal"/>
      </w:pPr>
      <w:r>
        <w:rPr>
          <w:b/>
        </w:rPr>
        <w:t>Network Topology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This will be the network topology that will be referenced for setting up the infrastructure.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369078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1_rId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6907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/>
    </w:p>
    <w:p>
      <w:pPr>
        <w:pStyle w:val="Normal"/>
      </w:pPr>
      <w:r/>
    </w:p>
    <w:p>
      <w:pPr>
        <w:pStyle w:val="Heading2"/>
      </w:pPr>
      <w:r>
        <w:t>Openssl CA</w:t>
      </w:r>
    </w:p>
    <w:p>
      <w:pPr>
        <w:pStyle w:val="Normal"/>
      </w:pPr>
      <w:r>
        <w:rPr>
          <w:b/>
        </w:rPr>
        <w:t>Do the following on int-srv01</w:t>
      </w:r>
    </w:p>
    <w:p>
      <w:pPr>
        <w:pStyle w:val="Normal"/>
      </w:pPr>
      <w:r>
        <w:t>cd /etc/ssl</w:t>
      </w:r>
    </w:p>
    <w:p>
      <w:pPr>
        <w:pStyle w:val="Normal"/>
      </w:pPr>
      <w:r>
        <w:t>mkdir CA</w:t>
      </w:r>
    </w:p>
    <w:p>
      <w:pPr>
        <w:pStyle w:val="Normal"/>
      </w:pPr>
      <w:r>
        <w:t>#openssl configuration file</w:t>
      </w:r>
    </w:p>
    <w:p>
      <w:pPr>
        <w:pStyle w:val="Normal"/>
      </w:pPr>
      <w:r>
        <w:t>vim openssl.cnf</w:t>
      </w:r>
    </w:p>
    <w:p>
      <w:pPr>
        <w:pStyle w:val="Normal"/>
      </w:pPr>
      <w:r>
        <w:t>cd CA</w:t>
      </w:r>
    </w:p>
    <w:p>
      <w:pPr>
        <w:pStyle w:val="Normal"/>
      </w:pPr>
      <w:r>
        <w:t>mkdir certs crl newcerts private</w:t>
      </w:r>
    </w:p>
    <w:p>
      <w:pPr>
        <w:pStyle w:val="Normal"/>
      </w:pPr>
      <w:r>
        <w:t>touch index.txt</w:t>
      </w:r>
    </w:p>
    <w:p>
      <w:pPr>
        <w:pStyle w:val="Normal"/>
      </w:pPr>
      <w:r>
        <w:t>echo 1000 &gt; serial</w:t>
      </w:r>
    </w:p>
    <w:p>
      <w:pPr>
        <w:pStyle w:val="Normal"/>
      </w:pPr>
      <w:r>
        <w:t>echo 1000 &gt; crlnumber</w:t>
      </w:r>
    </w:p>
    <w:p>
      <w:pPr>
        <w:pStyle w:val="Normal"/>
      </w:pPr>
      <w:r>
        <w:t>#generating and signing cert</w:t>
      </w:r>
    </w:p>
    <w:p>
      <w:pPr>
        <w:pStyle w:val="Normal"/>
      </w:pPr>
      <w:r>
        <w:t>#RootCA cert</w:t>
      </w:r>
    </w:p>
    <w:p>
      <w:pPr>
        <w:pStyle w:val="Normal"/>
      </w:pPr>
      <w:r>
        <w:t>openssl genrsa -out private/ca.key 2048</w:t>
      </w:r>
    </w:p>
    <w:p>
      <w:pPr>
        <w:pStyle w:val="Normal"/>
      </w:pPr>
      <w:r>
        <w:t>openssl req -new -x509 -days 3650 -config .../openssl.cnf -extensions v3_ca -key private/ca.key -out certs/ca.crt</w:t>
      </w:r>
    </w:p>
    <w:p>
      <w:pPr>
        <w:pStyle w:val="Normal"/>
      </w:pPr>
      <w:r>
        <w:t>Country: FR</w:t>
      </w:r>
    </w:p>
    <w:p>
      <w:pPr>
        <w:pStyle w:val="Normal"/>
      </w:pPr>
      <w:r>
        <w:t>Organization: ClearSky</w:t>
      </w:r>
    </w:p>
    <w:p>
      <w:pPr>
        <w:pStyle w:val="Normal"/>
      </w:pPr>
      <w:r>
        <w:t>Common Name: ClearSky Root CA</w:t>
      </w:r>
    </w:p>
    <w:p>
      <w:pPr>
        <w:pStyle w:val="Normal"/>
      </w:pPr>
      <w:r>
        <w:t>openssl ca -gencrl -config ../openssl.cnf -cert certs/ca.crt -keyfile private/ca.key -out crl/ca.crl.pem</w:t>
      </w:r>
    </w:p>
    <w:p>
      <w:pPr>
        <w:pStyle w:val="Normal"/>
      </w:pPr>
      <w:r>
        <w:t>openssl crl -inform PEM -in crl/ca.crl.pem -out crl/ca.crl -outform DER</w:t>
      </w:r>
    </w:p>
    <w:p>
      <w:pPr>
        <w:pStyle w:val="Normal"/>
      </w:pPr>
      <w:r>
        <w:t>#subca</w:t>
      </w:r>
    </w:p>
    <w:p>
      <w:pPr>
        <w:pStyle w:val="Normal"/>
      </w:pPr>
      <w:r>
        <w:t>openssl genrsa -out private/subca.key</w:t>
      </w:r>
    </w:p>
    <w:p>
      <w:pPr>
        <w:pStyle w:val="Normal"/>
      </w:pPr>
      <w:r>
        <w:t>openssl req -new -nodes -key private/subca.key -out mail.csr</w:t>
      </w:r>
    </w:p>
    <w:p>
      <w:pPr>
        <w:pStyle w:val="Normal"/>
      </w:pPr>
      <w:r>
        <w:t>openssl ca -config ../openssl.cnf -extensions v3_intermediate_ca -policy policy_anything -in subca.csr -out certs/subca.crt</w:t>
      </w:r>
    </w:p>
    <w:p>
      <w:pPr>
        <w:pStyle w:val="Normal"/>
      </w:pPr>
      <w:r>
        <w:t>#generate cert for web and email</w:t>
      </w:r>
    </w:p>
    <w:p>
      <w:pPr>
        <w:pStyle w:val="Normal"/>
      </w:pPr>
      <w:r>
        <w:t>vim req.ext</w:t>
      </w:r>
    </w:p>
    <w:p>
      <w:pPr>
        <w:pStyle w:val="Normal"/>
      </w:pPr>
      <w:r>
        <w:t>[ req_ext ]</w:t>
      </w:r>
    </w:p>
    <w:p>
      <w:pPr>
        <w:pStyle w:val="Normal"/>
      </w:pPr>
      <w:r>
        <w:t>subjectAltName=DNS:</w:t>
      </w:r>
      <w:r>
        <w:rPr>
          <w:highlight w:val="yellow"/>
        </w:rPr>
        <w:t>www.dmz.worldskills.org</w:t>
      </w:r>
      <w:r>
        <w:t xml:space="preserve"> #change this accordingly</w:t>
      </w:r>
    </w:p>
    <w:p>
      <w:pPr>
        <w:pStyle w:val="Normal"/>
      </w:pPr>
      <w:r>
        <w:t>openssl genrsa -out private/web.key</w:t>
      </w:r>
    </w:p>
    <w:p>
      <w:pPr>
        <w:pStyle w:val="Normal"/>
      </w:pPr>
      <w:r>
        <w:t>openssl req -new -nodes -key private/web.key -out web.csr</w:t>
      </w:r>
    </w:p>
    <w:p>
      <w:pPr>
        <w:pStyle w:val="Normal"/>
      </w:pPr>
      <w:r>
        <w:t>openssl x509 -req -in web.csr -out certs/web.crt -CA certs/ca.crt -CAkey private/ca.key -CAcreateserial -sha256 -days 3650 -extensions req_ext -extfile req.ext</w:t>
      </w:r>
    </w:p>
    <w:p>
      <w:pPr>
        <w:pStyle w:val="Normal"/>
      </w:pPr>
      <w:r>
        <w:t>vim req.ext</w:t>
      </w:r>
    </w:p>
    <w:p>
      <w:pPr>
        <w:pStyle w:val="Normal"/>
      </w:pPr>
      <w:r>
        <w:t>[ req_ext ]</w:t>
      </w:r>
    </w:p>
    <w:p>
      <w:pPr>
        <w:pStyle w:val="Normal"/>
      </w:pPr>
      <w:r>
        <w:t>subjectAltName=DNS:mail.dmz.worldskills.org</w:t>
      </w:r>
    </w:p>
    <w:p>
      <w:pPr>
        <w:pStyle w:val="Normal"/>
      </w:pPr>
      <w:r>
        <w:t xml:space="preserve">openssl genrsa -out private/mail.key </w:t>
      </w:r>
    </w:p>
    <w:p>
      <w:pPr>
        <w:pStyle w:val="Normal"/>
      </w:pPr>
      <w:r>
        <w:t>openssl req -new -nodes -key private/mail.key</w:t>
      </w:r>
    </w:p>
    <w:p>
      <w:pPr>
        <w:pStyle w:val="Normal"/>
      </w:pPr>
      <w:r>
        <w:t>opensslx509 -req -in mail.csr -out certs certs/mail.crt -CA certs/ca.crt -CAkey private/ca.key -CAcreateserial -sha256 -days 3650 -extensions req_ext -extfile req.ext</w:t>
      </w:r>
    </w:p>
    <w:p>
      <w:pPr>
        <w:pStyle w:val="Normal"/>
      </w:pPr>
      <w:r>
        <w:t>#cp the cert to /opt/grading/ca as required in the paper</w:t>
      </w:r>
    </w:p>
    <w:p>
      <w:pPr>
        <w:pStyle w:val="Normal"/>
      </w:pPr>
      <w:r>
        <w:t>mkdir -p /opt/grading/ca</w:t>
      </w:r>
    </w:p>
    <w:p>
      <w:pPr>
        <w:pStyle w:val="Normal"/>
      </w:pPr>
      <w:r>
        <w:t>cp certs/ca.crt /opt/grading/ca/campem</w:t>
      </w:r>
    </w:p>
    <w:p>
      <w:pPr>
        <w:pStyle w:val="Normal"/>
      </w:pPr>
      <w:r>
        <w:t>cp certs/mail.crt /opt/grading/ca/mail.pem</w:t>
      </w:r>
    </w:p>
    <w:p>
      <w:pPr>
        <w:pStyle w:val="Normal"/>
      </w:pPr>
      <w:r>
        <w:t>cp certs/web.crt /opt/grading/ca/web.pem</w:t>
      </w:r>
    </w:p>
    <w:p>
      <w:pPr>
        <w:pStyle w:val="Normal"/>
      </w:pPr>
      <w:r>
        <w:t>cp certs/subca.crt /opt/grading/ca/services.pem</w:t>
      </w:r>
    </w:p>
    <w:p>
      <w:pPr>
        <w:pStyle w:val="Subtitle"/>
      </w:pPr>
      <w:r>
        <w:t>Test</w:t>
      </w:r>
    </w:p>
    <w:p>
      <w:pPr>
        <w:pStyle w:val="Normal"/>
      </w:pPr>
      <w:r>
        <w:rPr>
          <w:b/>
        </w:rPr>
        <w:t>Cert Subject and Attributes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openssl x509 -in &lt;file name&gt; -noout -subject -ext basicConstraints,keyUsage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5763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2_rId1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5763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>
        <w:t>To check the CN of the cert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openssl x509 -in &lt;cert&gt; -noout -subject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1078483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3_rId1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0784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>
        <w:rPr>
          <w:b/>
        </w:rPr>
        <w:t>Certificate Validity</w:t>
      </w:r>
    </w:p>
    <w:p>
      <w:pPr>
        <w:pStyle w:val="Normal"/>
      </w:pPr>
      <w:r>
        <w:t>Check if the SubCA cert is valid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openssl verify -CAfile certs/ca.crt certs/subca.crt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292673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4_rId16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926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>
        <w:t>Check if the mail and web certs are valid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</w:pPr>
            <w:r>
              <w:t>openssl verify -CAfile &lt;(cat certs/subca.crt certs/ca.crt) &lt;cert&gt;</w:t>
            </w:r>
          </w:p>
        </w:tc>
      </w:tr>
      <w:tr>
        <w:tc>
          <w:tcPr>
            <w:tcW w:type="dxa" w:w="864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29200" cy="43012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e5_rId1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4301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240"/>
      </w:pPr>
    </w:p>
    <w:p>
      <w:pPr>
        <w:pStyle w:val="Normal"/>
      </w:pP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">
    <w:name w:val="normal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