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8. jamie-ws01</w:t>
      </w:r>
    </w:p>
    <w:p>
      <w:pPr>
        <w:pStyle w:val="Subtitle"/>
      </w:pPr>
      <w:r>
        <w:t>Introduction</w:t>
      </w:r>
    </w:p>
    <w:p>
      <w:pPr>
        <w:pStyle w:val="Normal"/>
      </w:pPr>
      <w:r>
        <w:rPr>
          <w:b/>
        </w:rPr>
        <w:t>Objective:</w:t>
      </w:r>
    </w:p>
    <w:p>
      <w:pPr>
        <w:pStyle w:val="Normal"/>
      </w:pPr>
      <w:r>
        <w:t>At the end of this guide, you will be able to:</w:t>
      </w:r>
    </w:p>
    <w:p>
      <w:pPr>
        <w:pStyle w:val="Normal"/>
      </w:pPr>
      <w:r>
        <w:t>Create local user</w:t>
      </w:r>
    </w:p>
    <w:p>
      <w:pPr>
        <w:pStyle w:val="Normal"/>
      </w:pPr>
      <w:r>
        <w:t>Setup Web Client (also test if web, haproxy and keepalived are working)</w:t>
      </w:r>
    </w:p>
    <w:p>
      <w:pPr>
        <w:pStyle w:val="Normal"/>
      </w:pPr>
      <w:r>
        <w:t xml:space="preserve">Set </w:t>
      </w:r>
      <w:r>
        <w:t xml:space="preserve"> as the homepage in firefox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Heading2"/>
      </w:pPr>
      <w:r>
        <w:t>Create Local User</w:t>
      </w:r>
    </w:p>
    <w:p>
      <w:pPr>
        <w:pStyle w:val="Normal"/>
      </w:pPr>
      <w:r>
        <w:t>useradd -md /home/jamie -s /bin/bash -p Skill39@Lyon</w:t>
      </w:r>
    </w:p>
    <w:p>
      <w:pPr>
        <w:pStyle w:val="Heading2"/>
      </w:pPr>
      <w:r>
        <w:t>Web Client</w:t>
      </w:r>
    </w:p>
    <w:p>
      <w:pPr>
        <w:pStyle w:val="Normal"/>
      </w:pPr>
      <w:r>
        <w:t xml:space="preserve">scp </w:t>
      </w:r>
      <w:r/>
    </w:p>
    <w:p>
      <w:pPr>
        <w:pStyle w:val="Normal"/>
      </w:pPr>
      <w:r>
        <w:rPr>
          <w:color w:val="000000"/>
          <w:u w:val="none"/>
        </w:rPr>
        <w:t>vim /etc/network/interfaces</w:t>
      </w:r>
    </w:p>
    <w:p>
      <w:pPr>
        <w:pStyle w:val="Normal"/>
      </w:pPr>
      <w:r>
        <w:rPr>
          <w:color w:val="000000"/>
          <w:u w:val="none"/>
        </w:rPr>
        <w:t>dns-nameservers 10.1.10.10</w:t>
      </w:r>
    </w:p>
    <w:p>
      <w:pPr>
        <w:pStyle w:val="Normal"/>
      </w:pPr>
      <w:r>
        <w:rPr>
          <w:color w:val="000000"/>
          <w:u w:val="none"/>
        </w:rPr>
        <w:t>dns-nameservers 1.1.1.10</w:t>
      </w:r>
      <w:r/>
    </w:p>
    <w:p>
      <w:pPr>
        <w:pStyle w:val="Normal"/>
      </w:pPr>
      <w:r>
        <w:rPr>
          <w:b/>
        </w:rPr>
        <w:t>IMPORT THE CERT IN FIREFOX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Go to settings and search for Certificate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57255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1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5725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Check the check boxes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134023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3_rId1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3402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rPr>
                <w:b/>
              </w:rPr>
              <w:t xml:space="preserve">Set </w:t>
            </w:r>
            <w:r>
              <w:rPr>
                <w:b/>
              </w:rPr>
              <w:t xml:space="preserve"> as the homepage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289576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4_rId1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8957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/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