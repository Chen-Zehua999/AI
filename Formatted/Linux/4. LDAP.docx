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4. LDAP</w:t>
      </w:r>
    </w:p>
    <w:p>
      <w:pPr>
        <w:pStyle w:val="Subtitle"/>
      </w:pPr>
      <w:r>
        <w:t>Introduction</w:t>
      </w:r>
    </w:p>
    <w:p>
      <w:pPr>
        <w:pStyle w:val="Normal"/>
      </w:pPr>
      <w:r>
        <w:rPr>
          <w:b/>
        </w:rPr>
        <w:t>Objective:</w:t>
      </w:r>
    </w:p>
    <w:p>
      <w:pPr>
        <w:pStyle w:val="Normal"/>
      </w:pPr>
      <w:r>
        <w:t>At the end of this guide, you will learn to set up LDAP Server and configure user attributes such as password, home directory and mail account.</w:t>
      </w:r>
    </w:p>
    <w:p>
      <w:pPr>
        <w:pStyle w:val="Normal"/>
      </w:pPr>
      <w:r>
        <w:rPr>
          <w:b/>
        </w:rPr>
        <w:t>Login</w:t>
      </w:r>
    </w:p>
    <w:p>
      <w:pPr>
        <w:pStyle w:val="Normal"/>
      </w:pPr>
      <w:r>
        <w:t>The login credential for all server and client machines:</w:t>
      </w:r>
    </w:p>
    <w:p>
      <w:pPr>
        <w:pStyle w:val="Normal"/>
      </w:pPr>
      <w:r>
        <w:t>Username: root / user</w:t>
      </w:r>
    </w:p>
    <w:p>
      <w:pPr>
        <w:pStyle w:val="Normal"/>
      </w:pPr>
      <w:r>
        <w:t>Password: Skill39@Lyon</w:t>
      </w:r>
    </w:p>
    <w:p>
      <w:pPr>
        <w:pStyle w:val="Normal"/>
      </w:pPr>
      <w:r>
        <w:rPr>
          <w:b/>
        </w:rPr>
        <w:t>Network Topology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This will be the network topology that will be referenced for setting up the infrastructure.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69078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1_rId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690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Heading2"/>
      </w:pPr>
      <w:r>
        <w:t>LDAP</w:t>
      </w:r>
    </w:p>
    <w:p>
      <w:pPr>
        <w:pStyle w:val="Normal"/>
      </w:pPr>
      <w:r>
        <w:rPr>
          <w:b/>
        </w:rPr>
        <w:t>Do the following on int-srv01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apt install slapd ldap-utils -y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25520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2_rId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2552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  <w:jc w:val="center"/>
      </w:pPr>
      <w:r/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dpkg-reconfigure slapd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141331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3_rId1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4133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  <w:r/>
    </w:p>
    <w:p>
      <w:pPr>
        <w:pStyle w:val="Normal"/>
      </w:pPr>
      <w:r/>
      <w:r/>
    </w:p>
    <w:p>
      <w:pPr>
        <w:pStyle w:val="Normal"/>
      </w:pPr>
      <w:r>
        <w:t>vim /etc/ldap/ou.ldif</w:t>
      </w:r>
      <w:r/>
    </w:p>
    <w:p>
      <w:pPr>
        <w:pStyle w:val="Normal"/>
      </w:pPr>
      <w:r>
        <w:t>ldapadd -D cn=admin,dc=int,dc=worldskills,dc=org -x -W -f /etc/ldap/ou.ldif</w:t>
      </w:r>
    </w:p>
    <w:p>
      <w:pPr>
        <w:pStyle w:val="Normal"/>
      </w:pPr>
      <w:r>
        <w:t>vim /etc/ldap/user.ldif</w:t>
      </w:r>
    </w:p>
    <w:p>
      <w:pPr>
        <w:pStyle w:val="Normal"/>
      </w:pPr>
      <w:r>
        <w:t>ldapadd -D cn=admin,dc=int,dc=worldskills,dc=org -x -W f /etc/ldap/user.ldif</w:t>
      </w:r>
    </w:p>
    <w:p>
      <w:pPr>
        <w:pStyle w:val="Subtitle"/>
      </w:pPr>
      <w:r>
        <w:t>Test</w:t>
      </w:r>
    </w:p>
    <w:p>
      <w:pPr>
        <w:pStyle w:val="Normal"/>
      </w:pPr>
      <w:r>
        <w:t>ldapsearch -x -b dc=int,dc=worldskills,dc=org -H ldap://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">
    <w:name w:val="normal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