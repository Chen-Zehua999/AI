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Set up of LAN Segments</w:t>
      </w:r>
    </w:p>
    <w:p>
      <w:pPr>
        <w:pStyle w:val="Subtitle"/>
      </w:pPr>
      <w:r>
        <w:t>Introduction</w:t>
      </w:r>
    </w:p>
    <w:p>
      <w:pPr>
        <w:pStyle w:val="Normal"/>
      </w:pPr>
      <w:r>
        <w:rPr>
          <w:b/>
        </w:rPr>
        <w:t>Objective</w:t>
      </w:r>
    </w:p>
    <w:p>
      <w:pPr>
        <w:pStyle w:val="Normal"/>
      </w:pPr>
      <w:r>
        <w:t>At the end of this guide, you will learn how to configure network interfaces.</w:t>
      </w:r>
    </w:p>
    <w:p>
      <w:pPr>
        <w:pStyle w:val="Normal"/>
      </w:pPr>
      <w:r>
        <w:rPr>
          <w:b/>
        </w:rPr>
        <w:t>Login</w:t>
      </w:r>
    </w:p>
    <w:p>
      <w:pPr>
        <w:pStyle w:val="Normal"/>
      </w:pPr>
      <w:r>
        <w:t>The login credential for all server and client machines:</w:t>
      </w:r>
    </w:p>
    <w:p>
      <w:pPr>
        <w:pStyle w:val="Normal"/>
      </w:pPr>
      <w:r>
        <w:t>Username: root / user</w:t>
      </w:r>
    </w:p>
    <w:p>
      <w:pPr>
        <w:pStyle w:val="Normal"/>
      </w:pPr>
      <w:r>
        <w:t>Password: Skill39@Lyon</w:t>
      </w:r>
    </w:p>
    <w:p>
      <w:pPr>
        <w:pStyle w:val="Normal"/>
      </w:pPr>
      <w:r>
        <w:rPr>
          <w:b/>
        </w:rPr>
        <w:t>Network Topology</w:t>
      </w:r>
    </w:p>
    <w:p>
      <w:pPr>
        <w:pStyle w:val="Normal"/>
      </w:pPr>
      <w:r>
        <w:t xml:space="preserve">Create 3 LAN Segments: </w:t>
      </w:r>
    </w:p>
    <w:p>
      <w:pPr>
        <w:pStyle w:val="Normal"/>
        <w:spacing w:line="278" w:lineRule="auto"/>
        <w:jc w:val="left"/>
      </w:pPr>
      <w:r>
        <w:rPr>
          <w:rFonts w:ascii="Aptos" w:hAnsi="Aptos"/>
          <w:b w:val="0"/>
          <w:i w:val="0"/>
          <w:color w:val="000000"/>
          <w:sz w:val="24"/>
          <w:u w:val="none"/>
        </w:rPr>
        <w:t>INT</w:t>
      </w:r>
    </w:p>
    <w:p>
      <w:pPr>
        <w:pStyle w:val="Normal"/>
        <w:spacing w:line="278" w:lineRule="auto"/>
        <w:jc w:val="left"/>
      </w:pPr>
      <w:r>
        <w:rPr>
          <w:rFonts w:ascii="Aptos" w:hAnsi="Aptos"/>
          <w:b w:val="0"/>
          <w:i w:val="0"/>
          <w:color w:val="000000"/>
          <w:sz w:val="24"/>
          <w:u w:val="none"/>
        </w:rPr>
        <w:t>DMZ</w:t>
      </w:r>
    </w:p>
    <w:p>
      <w:pPr>
        <w:pStyle w:val="Normal"/>
        <w:spacing w:after="160" w:line="278" w:lineRule="auto"/>
        <w:jc w:val="left"/>
      </w:pPr>
      <w:r>
        <w:rPr>
          <w:rFonts w:ascii="Aptos" w:hAnsi="Aptos"/>
          <w:b w:val="0"/>
          <w:i w:val="0"/>
          <w:color w:val="000000"/>
          <w:sz w:val="24"/>
          <w:u w:val="none"/>
        </w:rPr>
        <w:t>WAN</w:t>
      </w:r>
    </w:p>
    <w:p>
      <w:pPr>
        <w:pStyle w:val="Normal"/>
      </w:pPr>
      <w:r/>
    </w:p>
    <w:p>
      <w:pPr>
        <w:pStyle w:val="Normal"/>
      </w:pPr>
      <w:r>
        <w:t>vim /etc/network/interfaces</w:t>
      </w:r>
    </w:p>
    <w:p>
      <w:pPr>
        <w:pStyle w:val="Normal"/>
      </w:pPr>
      <w:r/>
    </w:p>
    <w:p>
      <w:pPr>
        <w:pStyle w:val="Normal"/>
        <w:spacing w:after="240"/>
      </w:pPr>
    </w:p>
    <w:p>
      <w:pPr>
        <w:pStyle w:val="Normal"/>
        <w:spacing w:line="240" w:lineRule="auto"/>
      </w:pPr>
      <w:r/>
    </w:p>
    <w:p>
      <w:pPr>
        <w:pStyle w:val="Normal"/>
        <w:spacing w:after="240"/>
      </w:pPr>
    </w:p>
    <w:p>
      <w:pPr>
        <w:pStyle w:val="Normal"/>
        <w:spacing w:line="240" w:lineRule="auto"/>
      </w:pPr>
      <w:r/>
    </w:p>
    <w:p>
      <w:pPr>
        <w:pStyle w:val="Normal"/>
        <w:spacing w:line="240" w:lineRule="auto"/>
      </w:pPr>
      <w:r/>
    </w:p>
    <w:p>
      <w:pPr>
        <w:pStyle w:val="Normal"/>
        <w:spacing w:line="240" w:lineRule="auto"/>
      </w:pPr>
      <w:r/>
    </w:p>
    <w:p>
      <w:pPr>
        <w:pStyle w:val="Normal"/>
        <w:spacing w:line="240" w:lineRule="auto"/>
      </w:pPr>
      <w:r/>
    </w:p>
    <w:p>
      <w:pPr>
        <w:pStyle w:val="Normal"/>
        <w:spacing w:line="240" w:lineRule="auto"/>
      </w:pPr>
      <w:r/>
    </w:p>
    <w:p>
      <w:pPr>
        <w:pStyle w:val="Normal"/>
        <w:spacing w:line="240" w:lineRule="auto"/>
      </w:pPr>
      <w:r/>
    </w:p>
    <w:p>
      <w:pPr>
        <w:pStyle w:val="Normal"/>
        <w:spacing w:line="240" w:lineRule="auto"/>
      </w:pPr>
      <w:r/>
    </w:p>
    <w:p>
      <w:pPr>
        <w:pStyle w:val="Normal"/>
        <w:spacing w:line="240" w:lineRule="auto"/>
      </w:pPr>
      <w:r/>
    </w:p>
    <w:p>
      <w:pPr>
        <w:pStyle w:val="Normal"/>
        <w:spacing w:line="240" w:lineRule="auto"/>
      </w:pPr>
      <w:r/>
    </w:p>
    <w:p>
      <w:pPr>
        <w:pStyle w:val="Normal"/>
        <w:spacing w:line="240" w:lineRule="auto"/>
      </w:pPr>
      <w:r/>
    </w:p>
    <w:p>
      <w:pPr>
        <w:pStyle w:val="Normal"/>
        <w:spacing w:line="240" w:lineRule="auto"/>
      </w:pPr>
      <w:r/>
    </w:p>
    <w:p>
      <w:pPr>
        <w:pStyle w:val="Normal"/>
        <w:spacing w:line="240" w:lineRule="auto"/>
      </w:pPr>
      <w:r/>
    </w:p>
    <w:p>
      <w:pPr>
        <w:pStyle w:val="Normal"/>
        <w:spacing w:line="240" w:lineRule="auto"/>
      </w:pPr>
      <w:r/>
    </w:p>
    <w:p>
      <w:pPr>
        <w:pStyle w:val="Normal"/>
        <w:spacing w:line="240" w:lineRule="auto"/>
      </w:pPr>
      <w:r/>
    </w:p>
    <w:p>
      <w:pPr>
        <w:pStyle w:val="Normal"/>
        <w:spacing w:after="240"/>
      </w:pPr>
    </w:p>
    <w:p>
      <w:pPr>
        <w:pStyle w:val="Normal"/>
        <w:spacing w:line="240" w:lineRule="auto"/>
      </w:pPr>
      <w:r/>
    </w:p>
    <w:p>
      <w:pPr>
        <w:pStyle w:val="Normal"/>
        <w:spacing w:after="240"/>
      </w:pPr>
    </w:p>
    <w:p>
      <w:pPr>
        <w:pStyle w:val="Normal"/>
        <w:spacing w:line="240" w:lineRule="auto"/>
      </w:pPr>
      <w:r/>
    </w:p>
    <w:p>
      <w:pPr>
        <w:pStyle w:val="Normal"/>
        <w:spacing w:after="240"/>
      </w:pPr>
    </w:p>
    <w:p>
      <w:pPr>
        <w:pStyle w:val="Normal"/>
        <w:spacing w:line="240" w:lineRule="auto"/>
      </w:pPr>
      <w:r/>
    </w:p>
    <w:p>
      <w:pPr>
        <w:pStyle w:val="Normal"/>
        <w:spacing w:after="240"/>
      </w:pPr>
    </w:p>
    <w:p>
      <w:pPr>
        <w:pStyle w:val="Normal"/>
        <w:spacing w:line="240" w:lineRule="auto"/>
      </w:pPr>
      <w:r/>
    </w:p>
    <w:p>
      <w:pPr>
        <w:pStyle w:val="Normal"/>
        <w:spacing w:after="24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">
    <w:name w:val="normal"/>
    <w:rPr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